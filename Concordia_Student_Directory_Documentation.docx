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D702" w14:textId="36FD8EB1" w:rsidR="00331414" w:rsidRDefault="003139B4">
      <w:pPr>
        <w:pStyle w:val="Title"/>
      </w:pPr>
      <w:r>
        <w:t>Concordia Student Directory</w:t>
      </w:r>
      <w:r w:rsidR="00000000">
        <w:t xml:space="preserve"> Project Documentation</w:t>
      </w:r>
    </w:p>
    <w:p w14:paraId="447AD21A" w14:textId="77777777" w:rsidR="003139B4" w:rsidRDefault="0047299E" w:rsidP="003139B4">
      <w:pPr>
        <w:pStyle w:val="Heading1"/>
        <w:jc w:val="right"/>
        <w:rPr>
          <w:i/>
          <w:iCs/>
        </w:rPr>
      </w:pPr>
      <w:r w:rsidRPr="0047299E">
        <w:t xml:space="preserve">Name: </w:t>
      </w:r>
      <w:r w:rsidRPr="0047299E">
        <w:rPr>
          <w:i/>
          <w:iCs/>
        </w:rPr>
        <w:t xml:space="preserve">Adriano </w:t>
      </w:r>
      <w:r>
        <w:rPr>
          <w:i/>
          <w:iCs/>
        </w:rPr>
        <w:t xml:space="preserve">Servello </w:t>
      </w:r>
      <w:r w:rsidRPr="0047299E">
        <w:rPr>
          <w:i/>
          <w:iCs/>
        </w:rPr>
        <w:t>Silvestre</w:t>
      </w:r>
    </w:p>
    <w:p w14:paraId="571D8E9B" w14:textId="3AF0D727" w:rsidR="0047299E" w:rsidRPr="003139B4" w:rsidRDefault="003139B4" w:rsidP="003139B4">
      <w:pPr>
        <w:pStyle w:val="Heading1"/>
        <w:jc w:val="right"/>
        <w:rPr>
          <w:i/>
          <w:iCs/>
        </w:rPr>
      </w:pPr>
      <w:r>
        <w:rPr>
          <w:i/>
          <w:iCs/>
        </w:rPr>
        <w:t>Student ID: 40215672</w:t>
      </w:r>
      <w:r w:rsidR="0047299E" w:rsidRPr="0047299E">
        <w:br/>
        <w:t>Course: CEWP</w:t>
      </w:r>
      <w:r w:rsidR="0047299E">
        <w:t>-559</w:t>
      </w:r>
      <w:r w:rsidR="0047299E" w:rsidRPr="0047299E">
        <w:br/>
        <w:t xml:space="preserve">Project Title: </w:t>
      </w:r>
      <w:r>
        <w:t>Concordia Student Directory</w:t>
      </w:r>
      <w:r w:rsidR="0047299E" w:rsidRPr="0047299E">
        <w:br/>
        <w:t xml:space="preserve">Date: </w:t>
      </w:r>
      <w:r>
        <w:t>May</w:t>
      </w:r>
      <w:r w:rsidR="0047299E" w:rsidRPr="0047299E">
        <w:t xml:space="preserve"> </w:t>
      </w:r>
      <w:r>
        <w:t>8</w:t>
      </w:r>
      <w:r w:rsidR="0047299E">
        <w:t xml:space="preserve"> </w:t>
      </w:r>
      <w:r w:rsidR="0047299E" w:rsidRPr="0047299E">
        <w:t>2025</w:t>
      </w:r>
    </w:p>
    <w:p w14:paraId="1FE73175" w14:textId="23F4BF94" w:rsidR="00331414" w:rsidRDefault="00000000">
      <w:pPr>
        <w:pStyle w:val="Heading1"/>
      </w:pPr>
      <w:r>
        <w:t>1. Commands Used</w:t>
      </w:r>
    </w:p>
    <w:p w14:paraId="246D87AB" w14:textId="77777777" w:rsidR="003139B4" w:rsidRDefault="003139B4" w:rsidP="003139B4">
      <w:pPr>
        <w:pStyle w:val="ListBullet"/>
        <w:spacing w:line="360" w:lineRule="auto"/>
      </w:pPr>
      <w:proofErr w:type="spellStart"/>
      <w:r>
        <w:t>laravel</w:t>
      </w:r>
      <w:proofErr w:type="spellEnd"/>
      <w:r>
        <w:t xml:space="preserve"> new Concordia40215672</w:t>
      </w:r>
    </w:p>
    <w:p w14:paraId="18FA5F33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City -m</w:t>
      </w:r>
    </w:p>
    <w:p w14:paraId="5822E438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Student -m</w:t>
      </w:r>
    </w:p>
    <w:p w14:paraId="4D9A1721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 --resource</w:t>
      </w:r>
    </w:p>
    <w:p w14:paraId="2B761E36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make:factory</w:t>
      </w:r>
      <w:proofErr w:type="spellEnd"/>
      <w:proofErr w:type="gramEnd"/>
      <w:r>
        <w:t xml:space="preserve"> </w:t>
      </w:r>
      <w:proofErr w:type="spellStart"/>
      <w:r>
        <w:t>StudentFactory</w:t>
      </w:r>
      <w:proofErr w:type="spellEnd"/>
      <w:r>
        <w:t xml:space="preserve"> --model=Student</w:t>
      </w:r>
    </w:p>
    <w:p w14:paraId="6D71D38F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t>CitySeeder</w:t>
      </w:r>
      <w:proofErr w:type="spellEnd"/>
    </w:p>
    <w:p w14:paraId="42CDFBE7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migrate</w:t>
      </w:r>
    </w:p>
    <w:p w14:paraId="73459692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</w:p>
    <w:p w14:paraId="4FAE4E15" w14:textId="77777777" w:rsidR="003139B4" w:rsidRDefault="003139B4" w:rsidP="003139B4">
      <w:pPr>
        <w:pStyle w:val="ListBullet"/>
        <w:spacing w:line="360" w:lineRule="auto"/>
      </w:pPr>
      <w:proofErr w:type="spellStart"/>
      <w:r>
        <w:t>php</w:t>
      </w:r>
      <w:proofErr w:type="spellEnd"/>
      <w:r>
        <w:t xml:space="preserve"> artisan serve</w:t>
      </w:r>
    </w:p>
    <w:p w14:paraId="6CF65CF5" w14:textId="77777777" w:rsidR="003139B4" w:rsidRDefault="003139B4" w:rsidP="003139B4">
      <w:pPr>
        <w:pStyle w:val="ListBullet"/>
        <w:spacing w:line="360" w:lineRule="auto"/>
      </w:pPr>
      <w:r>
        <w:t xml:space="preserve">git </w:t>
      </w:r>
      <w:proofErr w:type="spellStart"/>
      <w:r>
        <w:t>init</w:t>
      </w:r>
      <w:proofErr w:type="spellEnd"/>
    </w:p>
    <w:p w14:paraId="42592155" w14:textId="77777777" w:rsidR="003139B4" w:rsidRDefault="003139B4" w:rsidP="003139B4">
      <w:pPr>
        <w:pStyle w:val="ListBullet"/>
        <w:spacing w:line="360" w:lineRule="auto"/>
      </w:pPr>
      <w:r>
        <w:t>git remote add origin https://github.com/AdrianoSilvestre808/Concordia-Student-Directory.git</w:t>
      </w:r>
    </w:p>
    <w:p w14:paraId="70609D4E" w14:textId="77777777" w:rsidR="003139B4" w:rsidRDefault="003139B4" w:rsidP="003139B4">
      <w:pPr>
        <w:pStyle w:val="ListBullet"/>
        <w:spacing w:line="360" w:lineRule="auto"/>
      </w:pPr>
      <w:r>
        <w:t xml:space="preserve">git </w:t>
      </w:r>
      <w:proofErr w:type="gramStart"/>
      <w:r>
        <w:t>add .</w:t>
      </w:r>
      <w:proofErr w:type="gramEnd"/>
    </w:p>
    <w:p w14:paraId="457FBAF6" w14:textId="77777777" w:rsidR="003139B4" w:rsidRDefault="003139B4" w:rsidP="003139B4">
      <w:pPr>
        <w:pStyle w:val="ListBullet"/>
        <w:spacing w:line="360" w:lineRule="auto"/>
      </w:pPr>
      <w:r>
        <w:t>git commit -m "Initial commit"</w:t>
      </w:r>
    </w:p>
    <w:p w14:paraId="5034527F" w14:textId="77777777" w:rsidR="003139B4" w:rsidRDefault="003139B4" w:rsidP="003139B4">
      <w:pPr>
        <w:pStyle w:val="ListBullet"/>
        <w:spacing w:line="360" w:lineRule="auto"/>
      </w:pPr>
      <w:r>
        <w:t>git branch -M main</w:t>
      </w:r>
    </w:p>
    <w:p w14:paraId="024DB7E5" w14:textId="77777777" w:rsidR="003139B4" w:rsidRDefault="003139B4" w:rsidP="003139B4">
      <w:pPr>
        <w:pStyle w:val="ListBullet"/>
        <w:spacing w:line="360" w:lineRule="auto"/>
      </w:pPr>
      <w:r>
        <w:t>git push -u origin main</w:t>
      </w:r>
    </w:p>
    <w:p w14:paraId="40DB263B" w14:textId="78804D7D" w:rsidR="00331414" w:rsidRDefault="00000000">
      <w:pPr>
        <w:pStyle w:val="Heading1"/>
      </w:pPr>
      <w:r>
        <w:t>2. GitHub Repository Link</w:t>
      </w:r>
    </w:p>
    <w:p w14:paraId="7D1D018C" w14:textId="77777777" w:rsidR="003139B4" w:rsidRDefault="003139B4" w:rsidP="003139B4">
      <w:r>
        <w:t>GitHub Repo: https://github.com/AdrianoSilvestre808/Concordia-Student-Directory</w:t>
      </w:r>
    </w:p>
    <w:p w14:paraId="390D4CBE" w14:textId="6D7A3FDB" w:rsidR="00331414" w:rsidRDefault="00000000">
      <w:pPr>
        <w:pStyle w:val="Heading1"/>
      </w:pPr>
      <w:r>
        <w:lastRenderedPageBreak/>
        <w:t>3. Pages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39B4" w14:paraId="02315A29" w14:textId="77777777">
        <w:tc>
          <w:tcPr>
            <w:tcW w:w="2880" w:type="dxa"/>
          </w:tcPr>
          <w:p w14:paraId="4E45F35C" w14:textId="3AEE5BBD" w:rsidR="003139B4" w:rsidRDefault="003139B4" w:rsidP="003139B4">
            <w:r>
              <w:t>Route</w:t>
            </w:r>
          </w:p>
        </w:tc>
        <w:tc>
          <w:tcPr>
            <w:tcW w:w="2880" w:type="dxa"/>
          </w:tcPr>
          <w:p w14:paraId="6C95DE32" w14:textId="38D79056" w:rsidR="003139B4" w:rsidRDefault="003139B4" w:rsidP="003139B4">
            <w:r>
              <w:t>View File</w:t>
            </w:r>
          </w:p>
        </w:tc>
        <w:tc>
          <w:tcPr>
            <w:tcW w:w="2880" w:type="dxa"/>
          </w:tcPr>
          <w:p w14:paraId="4C7A12D5" w14:textId="7BC59346" w:rsidR="003139B4" w:rsidRDefault="003139B4" w:rsidP="003139B4">
            <w:r>
              <w:t>Description</w:t>
            </w:r>
          </w:p>
        </w:tc>
      </w:tr>
      <w:tr w:rsidR="003139B4" w14:paraId="4FA2CF96" w14:textId="77777777">
        <w:tc>
          <w:tcPr>
            <w:tcW w:w="2880" w:type="dxa"/>
          </w:tcPr>
          <w:p w14:paraId="3A5C9622" w14:textId="24C6B080" w:rsidR="003139B4" w:rsidRDefault="003139B4" w:rsidP="003139B4">
            <w:r>
              <w:t>/</w:t>
            </w:r>
          </w:p>
        </w:tc>
        <w:tc>
          <w:tcPr>
            <w:tcW w:w="2880" w:type="dxa"/>
          </w:tcPr>
          <w:p w14:paraId="0CF87BE3" w14:textId="11BB4E62" w:rsidR="003139B4" w:rsidRDefault="003139B4" w:rsidP="003139B4">
            <w:proofErr w:type="spellStart"/>
            <w:r>
              <w:t>index.blade.php</w:t>
            </w:r>
            <w:proofErr w:type="spellEnd"/>
          </w:p>
        </w:tc>
        <w:tc>
          <w:tcPr>
            <w:tcW w:w="2880" w:type="dxa"/>
          </w:tcPr>
          <w:p w14:paraId="33B55C4D" w14:textId="6BD3C081" w:rsidR="003139B4" w:rsidRDefault="003139B4" w:rsidP="003139B4">
            <w:r>
              <w:t>Displays the list of all students</w:t>
            </w:r>
          </w:p>
        </w:tc>
      </w:tr>
      <w:tr w:rsidR="003139B4" w14:paraId="73FA2167" w14:textId="77777777">
        <w:tc>
          <w:tcPr>
            <w:tcW w:w="2880" w:type="dxa"/>
          </w:tcPr>
          <w:p w14:paraId="340290A0" w14:textId="7D6BA194" w:rsidR="003139B4" w:rsidRDefault="003139B4" w:rsidP="003139B4">
            <w:r>
              <w:t>/students/create</w:t>
            </w:r>
          </w:p>
        </w:tc>
        <w:tc>
          <w:tcPr>
            <w:tcW w:w="2880" w:type="dxa"/>
          </w:tcPr>
          <w:p w14:paraId="61730983" w14:textId="3DC960A2" w:rsidR="003139B4" w:rsidRDefault="003139B4" w:rsidP="003139B4">
            <w:proofErr w:type="spellStart"/>
            <w:r>
              <w:t>create.blade.php</w:t>
            </w:r>
            <w:proofErr w:type="spellEnd"/>
          </w:p>
        </w:tc>
        <w:tc>
          <w:tcPr>
            <w:tcW w:w="2880" w:type="dxa"/>
          </w:tcPr>
          <w:p w14:paraId="1540DA0F" w14:textId="471E91F8" w:rsidR="003139B4" w:rsidRDefault="003139B4" w:rsidP="003139B4">
            <w:r>
              <w:t>Form to create a new student entry</w:t>
            </w:r>
          </w:p>
        </w:tc>
      </w:tr>
      <w:tr w:rsidR="003139B4" w14:paraId="7746AEBB" w14:textId="77777777">
        <w:tc>
          <w:tcPr>
            <w:tcW w:w="2880" w:type="dxa"/>
          </w:tcPr>
          <w:p w14:paraId="5DE04FD9" w14:textId="7D736E2B" w:rsidR="003139B4" w:rsidRDefault="003139B4" w:rsidP="003139B4">
            <w:r>
              <w:t>/students/{id}</w:t>
            </w:r>
          </w:p>
        </w:tc>
        <w:tc>
          <w:tcPr>
            <w:tcW w:w="2880" w:type="dxa"/>
          </w:tcPr>
          <w:p w14:paraId="0164132C" w14:textId="1DB75CF4" w:rsidR="003139B4" w:rsidRDefault="003139B4" w:rsidP="003139B4">
            <w:proofErr w:type="spellStart"/>
            <w:r>
              <w:t>show.blade.php</w:t>
            </w:r>
            <w:proofErr w:type="spellEnd"/>
          </w:p>
        </w:tc>
        <w:tc>
          <w:tcPr>
            <w:tcW w:w="2880" w:type="dxa"/>
          </w:tcPr>
          <w:p w14:paraId="77404291" w14:textId="2695C22E" w:rsidR="003139B4" w:rsidRDefault="003139B4" w:rsidP="003139B4">
            <w:r>
              <w:t>Displays details of a selected student</w:t>
            </w:r>
          </w:p>
        </w:tc>
      </w:tr>
      <w:tr w:rsidR="003139B4" w14:paraId="666D5E52" w14:textId="77777777">
        <w:tc>
          <w:tcPr>
            <w:tcW w:w="2880" w:type="dxa"/>
          </w:tcPr>
          <w:p w14:paraId="6DAA43A0" w14:textId="77D8BBD5" w:rsidR="003139B4" w:rsidRDefault="003139B4" w:rsidP="003139B4">
            <w:r>
              <w:t>/students/{id}/edit</w:t>
            </w:r>
          </w:p>
        </w:tc>
        <w:tc>
          <w:tcPr>
            <w:tcW w:w="2880" w:type="dxa"/>
          </w:tcPr>
          <w:p w14:paraId="37F14F88" w14:textId="45E973F1" w:rsidR="003139B4" w:rsidRDefault="003139B4" w:rsidP="003139B4">
            <w:proofErr w:type="spellStart"/>
            <w:r>
              <w:t>edit.blade.php</w:t>
            </w:r>
            <w:proofErr w:type="spellEnd"/>
          </w:p>
        </w:tc>
        <w:tc>
          <w:tcPr>
            <w:tcW w:w="2880" w:type="dxa"/>
          </w:tcPr>
          <w:p w14:paraId="3F84D85E" w14:textId="4BE17294" w:rsidR="003139B4" w:rsidRDefault="003139B4" w:rsidP="003139B4">
            <w:r>
              <w:t>Form to edit an existing student</w:t>
            </w:r>
          </w:p>
        </w:tc>
      </w:tr>
    </w:tbl>
    <w:p w14:paraId="0CC85745" w14:textId="77777777" w:rsidR="00331414" w:rsidRDefault="00000000">
      <w:pPr>
        <w:pStyle w:val="Heading1"/>
      </w:pPr>
      <w:r>
        <w:t>4. Project Highlights</w:t>
      </w:r>
    </w:p>
    <w:p w14:paraId="3656A22A" w14:textId="77777777" w:rsidR="003139B4" w:rsidRDefault="00000000" w:rsidP="003139B4">
      <w:r>
        <w:br/>
      </w:r>
      <w:r w:rsidR="003139B4">
        <w:t>- The project uses Laravel 12.x and PHP 8.2.</w:t>
      </w:r>
    </w:p>
    <w:p w14:paraId="349802B2" w14:textId="77777777" w:rsidR="003139B4" w:rsidRDefault="003139B4" w:rsidP="003139B4">
      <w:r>
        <w:t>- A `</w:t>
      </w:r>
      <w:proofErr w:type="spellStart"/>
      <w:r>
        <w:t>layout.blade.php</w:t>
      </w:r>
      <w:proofErr w:type="spellEnd"/>
      <w:r>
        <w:t>` file provides consistent styling and layout.</w:t>
      </w:r>
    </w:p>
    <w:p w14:paraId="46AC2D8C" w14:textId="77777777" w:rsidR="003139B4" w:rsidRDefault="003139B4" w:rsidP="003139B4">
      <w:r>
        <w:t>- Views use Bootstrap 5 and Google Fonts for a modern UI.</w:t>
      </w:r>
    </w:p>
    <w:p w14:paraId="565C2741" w14:textId="77777777" w:rsidR="003139B4" w:rsidRDefault="003139B4" w:rsidP="003139B4">
      <w:r>
        <w:t>- CRUD operations (Create, Read, Update, Delete) are fully functional.</w:t>
      </w:r>
    </w:p>
    <w:p w14:paraId="285AC8D3" w14:textId="77777777" w:rsidR="003139B4" w:rsidRDefault="003139B4" w:rsidP="003139B4">
      <w:r>
        <w:t>- Form validation is implemented for both create and edit forms.</w:t>
      </w:r>
    </w:p>
    <w:p w14:paraId="3DD702D2" w14:textId="77777777" w:rsidR="003139B4" w:rsidRDefault="003139B4" w:rsidP="003139B4">
      <w:r>
        <w:t>- Database seeding includes 15 cities and 100 randomly generated students.</w:t>
      </w:r>
    </w:p>
    <w:p w14:paraId="7C9406A8" w14:textId="77777777" w:rsidR="003139B4" w:rsidRDefault="003139B4" w:rsidP="003139B4">
      <w:r>
        <w:t>- All data relationships and foreign key constraints are respected.</w:t>
      </w:r>
    </w:p>
    <w:p w14:paraId="55D0491A" w14:textId="77777777" w:rsidR="003139B4" w:rsidRDefault="003139B4" w:rsidP="003139B4">
      <w:r>
        <w:t>- The project has been pushed to a public GitHub repository.</w:t>
      </w:r>
    </w:p>
    <w:p w14:paraId="7CC89F9F" w14:textId="32913DD7" w:rsidR="00331414" w:rsidRDefault="00000000">
      <w:r>
        <w:br/>
      </w:r>
    </w:p>
    <w:p w14:paraId="5D29F1D2" w14:textId="77777777" w:rsidR="0047299E" w:rsidRDefault="0047299E"/>
    <w:sectPr w:rsidR="00472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939485">
    <w:abstractNumId w:val="8"/>
  </w:num>
  <w:num w:numId="2" w16cid:durableId="1747146486">
    <w:abstractNumId w:val="6"/>
  </w:num>
  <w:num w:numId="3" w16cid:durableId="1650985754">
    <w:abstractNumId w:val="5"/>
  </w:num>
  <w:num w:numId="4" w16cid:durableId="1647931297">
    <w:abstractNumId w:val="4"/>
  </w:num>
  <w:num w:numId="5" w16cid:durableId="599533799">
    <w:abstractNumId w:val="7"/>
  </w:num>
  <w:num w:numId="6" w16cid:durableId="802583665">
    <w:abstractNumId w:val="3"/>
  </w:num>
  <w:num w:numId="7" w16cid:durableId="1912688237">
    <w:abstractNumId w:val="2"/>
  </w:num>
  <w:num w:numId="8" w16cid:durableId="376052142">
    <w:abstractNumId w:val="1"/>
  </w:num>
  <w:num w:numId="9" w16cid:durableId="167394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9B4"/>
    <w:rsid w:val="00326F90"/>
    <w:rsid w:val="00331414"/>
    <w:rsid w:val="00342AAB"/>
    <w:rsid w:val="00431399"/>
    <w:rsid w:val="0047299E"/>
    <w:rsid w:val="00695D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42F2A"/>
  <w14:defaultImageDpi w14:val="300"/>
  <w15:docId w15:val="{D8AC8AF8-5DF4-4DE0-9D65-BE59F6A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29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Domenic Servello</cp:lastModifiedBy>
  <cp:revision>2</cp:revision>
  <dcterms:created xsi:type="dcterms:W3CDTF">2025-05-08T16:42:00Z</dcterms:created>
  <dcterms:modified xsi:type="dcterms:W3CDTF">2025-05-08T16:42:00Z</dcterms:modified>
  <cp:category/>
</cp:coreProperties>
</file>