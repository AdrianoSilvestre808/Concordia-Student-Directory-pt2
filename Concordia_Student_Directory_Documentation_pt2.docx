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CC1850" w14:textId="77777777" w:rsidR="00331414" w:rsidRDefault="003139B4">
      <w:pPr>
        <w:pStyle w:val="Title"/>
      </w:pPr>
      <w:r>
        <w:t>Concordia Student Directory Project Documentation</w:t>
      </w:r>
    </w:p>
    <w:p w14:paraId="6BCDBE67" w14:textId="77777777" w:rsidR="003139B4" w:rsidRDefault="0047299E" w:rsidP="003139B4">
      <w:pPr>
        <w:pStyle w:val="Heading1"/>
        <w:jc w:val="right"/>
        <w:rPr>
          <w:i/>
          <w:iCs/>
        </w:rPr>
      </w:pPr>
      <w:r w:rsidRPr="0047299E">
        <w:t xml:space="preserve">Name: </w:t>
      </w:r>
      <w:r w:rsidRPr="0047299E">
        <w:rPr>
          <w:i/>
          <w:iCs/>
        </w:rPr>
        <w:t xml:space="preserve">Adriano </w:t>
      </w:r>
      <w:r>
        <w:rPr>
          <w:i/>
          <w:iCs/>
        </w:rPr>
        <w:t xml:space="preserve">Servello </w:t>
      </w:r>
      <w:r w:rsidRPr="0047299E">
        <w:rPr>
          <w:i/>
          <w:iCs/>
        </w:rPr>
        <w:t>Silvestre</w:t>
      </w:r>
    </w:p>
    <w:p w14:paraId="4F0E73AC" w14:textId="22393BF0" w:rsidR="0047299E" w:rsidRPr="003139B4" w:rsidRDefault="003139B4" w:rsidP="003139B4">
      <w:pPr>
        <w:pStyle w:val="Heading1"/>
        <w:jc w:val="right"/>
        <w:rPr>
          <w:i/>
          <w:iCs/>
        </w:rPr>
      </w:pPr>
      <w:r>
        <w:rPr>
          <w:i/>
          <w:iCs/>
        </w:rPr>
        <w:t>Student ID: 40215672</w:t>
      </w:r>
      <w:r w:rsidR="0047299E" w:rsidRPr="0047299E">
        <w:br/>
        <w:t>Course: CEWP</w:t>
      </w:r>
      <w:r w:rsidR="0047299E">
        <w:t>-559</w:t>
      </w:r>
      <w:r w:rsidR="0047299E" w:rsidRPr="0047299E">
        <w:br/>
        <w:t xml:space="preserve">Project Title: </w:t>
      </w:r>
      <w:r>
        <w:t>Concordia Student Directory</w:t>
      </w:r>
      <w:r w:rsidR="0047299E" w:rsidRPr="0047299E">
        <w:br/>
        <w:t xml:space="preserve">Date: </w:t>
      </w:r>
      <w:r w:rsidR="00CC09EC">
        <w:t xml:space="preserve">June 5 </w:t>
      </w:r>
      <w:r w:rsidR="0047299E" w:rsidRPr="0047299E">
        <w:t>2025</w:t>
      </w:r>
    </w:p>
    <w:p w14:paraId="787869DE" w14:textId="77777777" w:rsidR="00331414" w:rsidRDefault="00000000">
      <w:pPr>
        <w:pStyle w:val="Heading1"/>
      </w:pPr>
      <w:r>
        <w:t>1. Commands Used</w:t>
      </w:r>
    </w:p>
    <w:p w14:paraId="3E82686D" w14:textId="77777777" w:rsidR="003139B4" w:rsidRDefault="003139B4" w:rsidP="003139B4">
      <w:pPr>
        <w:pStyle w:val="ListBullet"/>
        <w:spacing w:line="360" w:lineRule="auto"/>
      </w:pPr>
      <w:proofErr w:type="spellStart"/>
      <w:r>
        <w:t>laravel</w:t>
      </w:r>
      <w:proofErr w:type="spellEnd"/>
      <w:r>
        <w:t xml:space="preserve"> new Concordia40215672</w:t>
      </w:r>
    </w:p>
    <w:p w14:paraId="2BED0453" w14:textId="77777777" w:rsidR="003139B4" w:rsidRDefault="003139B4" w:rsidP="003139B4">
      <w:pPr>
        <w:pStyle w:val="ListBullet"/>
        <w:spacing w:line="360" w:lineRule="auto"/>
      </w:pPr>
      <w:proofErr w:type="spellStart"/>
      <w:r>
        <w:t>php</w:t>
      </w:r>
      <w:proofErr w:type="spellEnd"/>
      <w:r>
        <w:t xml:space="preserve"> artisan </w:t>
      </w:r>
      <w:proofErr w:type="spellStart"/>
      <w:proofErr w:type="gramStart"/>
      <w:r>
        <w:t>make:model</w:t>
      </w:r>
      <w:proofErr w:type="spellEnd"/>
      <w:proofErr w:type="gramEnd"/>
      <w:r>
        <w:t xml:space="preserve"> City -m</w:t>
      </w:r>
    </w:p>
    <w:p w14:paraId="3ECBBF1E" w14:textId="77777777" w:rsidR="003139B4" w:rsidRDefault="003139B4" w:rsidP="003139B4">
      <w:pPr>
        <w:pStyle w:val="ListBullet"/>
        <w:spacing w:line="360" w:lineRule="auto"/>
      </w:pPr>
      <w:proofErr w:type="spellStart"/>
      <w:r>
        <w:t>php</w:t>
      </w:r>
      <w:proofErr w:type="spellEnd"/>
      <w:r>
        <w:t xml:space="preserve"> artisan </w:t>
      </w:r>
      <w:proofErr w:type="spellStart"/>
      <w:proofErr w:type="gramStart"/>
      <w:r>
        <w:t>make:model</w:t>
      </w:r>
      <w:proofErr w:type="spellEnd"/>
      <w:proofErr w:type="gramEnd"/>
      <w:r>
        <w:t xml:space="preserve"> Student -m</w:t>
      </w:r>
    </w:p>
    <w:p w14:paraId="296FA902" w14:textId="77777777" w:rsidR="003139B4" w:rsidRDefault="003139B4" w:rsidP="003139B4">
      <w:pPr>
        <w:pStyle w:val="ListBullet"/>
        <w:spacing w:line="360" w:lineRule="auto"/>
      </w:pPr>
      <w:proofErr w:type="spellStart"/>
      <w:r>
        <w:t>php</w:t>
      </w:r>
      <w:proofErr w:type="spellEnd"/>
      <w:r>
        <w:t xml:space="preserve"> artisan </w:t>
      </w:r>
      <w:proofErr w:type="spellStart"/>
      <w:proofErr w:type="gramStart"/>
      <w:r>
        <w:t>make:controller</w:t>
      </w:r>
      <w:proofErr w:type="spellEnd"/>
      <w:proofErr w:type="gramEnd"/>
      <w:r>
        <w:t xml:space="preserve"> </w:t>
      </w:r>
      <w:proofErr w:type="spellStart"/>
      <w:r>
        <w:t>StudentController</w:t>
      </w:r>
      <w:proofErr w:type="spellEnd"/>
      <w:r>
        <w:t xml:space="preserve"> --resource</w:t>
      </w:r>
    </w:p>
    <w:p w14:paraId="3BB373AA" w14:textId="77777777" w:rsidR="003139B4" w:rsidRDefault="003139B4" w:rsidP="003139B4">
      <w:pPr>
        <w:pStyle w:val="ListBullet"/>
        <w:spacing w:line="360" w:lineRule="auto"/>
      </w:pPr>
      <w:proofErr w:type="spellStart"/>
      <w:r>
        <w:t>php</w:t>
      </w:r>
      <w:proofErr w:type="spellEnd"/>
      <w:r>
        <w:t xml:space="preserve"> artisan </w:t>
      </w:r>
      <w:proofErr w:type="spellStart"/>
      <w:proofErr w:type="gramStart"/>
      <w:r>
        <w:t>make:factory</w:t>
      </w:r>
      <w:proofErr w:type="spellEnd"/>
      <w:proofErr w:type="gramEnd"/>
      <w:r>
        <w:t xml:space="preserve"> </w:t>
      </w:r>
      <w:proofErr w:type="spellStart"/>
      <w:r>
        <w:t>StudentFactory</w:t>
      </w:r>
      <w:proofErr w:type="spellEnd"/>
      <w:r>
        <w:t xml:space="preserve"> --model=Student</w:t>
      </w:r>
    </w:p>
    <w:p w14:paraId="6E69149A" w14:textId="77777777" w:rsidR="003139B4" w:rsidRDefault="003139B4" w:rsidP="003139B4">
      <w:pPr>
        <w:pStyle w:val="ListBullet"/>
        <w:spacing w:line="360" w:lineRule="auto"/>
      </w:pPr>
      <w:proofErr w:type="spellStart"/>
      <w:r>
        <w:t>php</w:t>
      </w:r>
      <w:proofErr w:type="spellEnd"/>
      <w:r>
        <w:t xml:space="preserve"> artisan </w:t>
      </w:r>
      <w:proofErr w:type="spellStart"/>
      <w:proofErr w:type="gramStart"/>
      <w:r>
        <w:t>make:seeder</w:t>
      </w:r>
      <w:proofErr w:type="spellEnd"/>
      <w:proofErr w:type="gramEnd"/>
      <w:r>
        <w:t xml:space="preserve"> </w:t>
      </w:r>
      <w:proofErr w:type="spellStart"/>
      <w:r>
        <w:t>CitySeeder</w:t>
      </w:r>
      <w:proofErr w:type="spellEnd"/>
    </w:p>
    <w:p w14:paraId="50483B99" w14:textId="77777777" w:rsidR="003139B4" w:rsidRDefault="003139B4" w:rsidP="003139B4">
      <w:pPr>
        <w:pStyle w:val="ListBullet"/>
        <w:spacing w:line="360" w:lineRule="auto"/>
      </w:pPr>
      <w:proofErr w:type="spellStart"/>
      <w:r>
        <w:t>php</w:t>
      </w:r>
      <w:proofErr w:type="spellEnd"/>
      <w:r>
        <w:t xml:space="preserve"> artisan migrate</w:t>
      </w:r>
    </w:p>
    <w:p w14:paraId="7E234CE5" w14:textId="77777777" w:rsidR="003139B4" w:rsidRDefault="003139B4" w:rsidP="003139B4">
      <w:pPr>
        <w:pStyle w:val="ListBullet"/>
        <w:spacing w:line="360" w:lineRule="auto"/>
      </w:pPr>
      <w:proofErr w:type="spellStart"/>
      <w:r>
        <w:t>php</w:t>
      </w:r>
      <w:proofErr w:type="spellEnd"/>
      <w:r>
        <w:t xml:space="preserve"> artisan </w:t>
      </w:r>
      <w:proofErr w:type="spellStart"/>
      <w:proofErr w:type="gramStart"/>
      <w:r>
        <w:t>db:seed</w:t>
      </w:r>
      <w:proofErr w:type="spellEnd"/>
      <w:proofErr w:type="gramEnd"/>
    </w:p>
    <w:p w14:paraId="2B49F81C" w14:textId="77777777" w:rsidR="003139B4" w:rsidRDefault="003139B4" w:rsidP="003139B4">
      <w:pPr>
        <w:pStyle w:val="ListBullet"/>
        <w:spacing w:line="360" w:lineRule="auto"/>
      </w:pPr>
      <w:proofErr w:type="spellStart"/>
      <w:r>
        <w:t>php</w:t>
      </w:r>
      <w:proofErr w:type="spellEnd"/>
      <w:r>
        <w:t xml:space="preserve"> artisan serve</w:t>
      </w:r>
    </w:p>
    <w:p w14:paraId="4FC01B05" w14:textId="77777777" w:rsidR="003139B4" w:rsidRDefault="003139B4" w:rsidP="003139B4">
      <w:pPr>
        <w:pStyle w:val="ListBullet"/>
        <w:spacing w:line="360" w:lineRule="auto"/>
      </w:pPr>
      <w:r>
        <w:t xml:space="preserve">git </w:t>
      </w:r>
      <w:proofErr w:type="spellStart"/>
      <w:r>
        <w:t>init</w:t>
      </w:r>
      <w:proofErr w:type="spellEnd"/>
    </w:p>
    <w:p w14:paraId="17D96849" w14:textId="77777777" w:rsidR="003139B4" w:rsidRDefault="003139B4" w:rsidP="003139B4">
      <w:pPr>
        <w:pStyle w:val="ListBullet"/>
        <w:spacing w:line="360" w:lineRule="auto"/>
      </w:pPr>
      <w:r>
        <w:t>git remote add origin https://github.com/AdrianoSilvestre808/Concordia-Student-Directory.git</w:t>
      </w:r>
    </w:p>
    <w:p w14:paraId="0A82675A" w14:textId="77777777" w:rsidR="003139B4" w:rsidRDefault="003139B4" w:rsidP="003139B4">
      <w:pPr>
        <w:pStyle w:val="ListBullet"/>
        <w:spacing w:line="360" w:lineRule="auto"/>
      </w:pPr>
      <w:r>
        <w:t xml:space="preserve">git </w:t>
      </w:r>
      <w:proofErr w:type="gramStart"/>
      <w:r>
        <w:t>add .</w:t>
      </w:r>
      <w:proofErr w:type="gramEnd"/>
    </w:p>
    <w:p w14:paraId="47C3AF54" w14:textId="77777777" w:rsidR="003139B4" w:rsidRDefault="003139B4" w:rsidP="003139B4">
      <w:pPr>
        <w:pStyle w:val="ListBullet"/>
        <w:spacing w:line="360" w:lineRule="auto"/>
      </w:pPr>
      <w:r>
        <w:t>git commit -m "Initial commit"</w:t>
      </w:r>
    </w:p>
    <w:p w14:paraId="3929F5DE" w14:textId="77777777" w:rsidR="003139B4" w:rsidRDefault="003139B4" w:rsidP="003139B4">
      <w:pPr>
        <w:pStyle w:val="ListBullet"/>
        <w:spacing w:line="360" w:lineRule="auto"/>
      </w:pPr>
      <w:r>
        <w:t>git branch -M main</w:t>
      </w:r>
    </w:p>
    <w:p w14:paraId="19CA2303" w14:textId="77777777" w:rsidR="003139B4" w:rsidRDefault="003139B4" w:rsidP="003139B4">
      <w:pPr>
        <w:pStyle w:val="ListBullet"/>
        <w:spacing w:line="360" w:lineRule="auto"/>
      </w:pPr>
      <w:r>
        <w:t>git push -u origin main</w:t>
      </w:r>
    </w:p>
    <w:p w14:paraId="7AADEA00" w14:textId="77777777" w:rsidR="00331414" w:rsidRDefault="00000000">
      <w:pPr>
        <w:pStyle w:val="Heading1"/>
      </w:pPr>
      <w:r>
        <w:t>2. GitHub Repository Link</w:t>
      </w:r>
    </w:p>
    <w:p w14:paraId="7CF6FFE0" w14:textId="77777777" w:rsidR="003139B4" w:rsidRDefault="003139B4" w:rsidP="003139B4">
      <w:r>
        <w:t>GitHub Repo: https://github.com/AdrianoSilvestre808/Concordia-Student-Directory</w:t>
      </w:r>
    </w:p>
    <w:p w14:paraId="2AC33A93" w14:textId="77777777" w:rsidR="00331414" w:rsidRDefault="00000000">
      <w:pPr>
        <w:pStyle w:val="Heading1"/>
      </w:pPr>
      <w:r>
        <w:lastRenderedPageBreak/>
        <w:t>3. Pages Summary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3139B4" w14:paraId="65E9653F" w14:textId="77777777">
        <w:tc>
          <w:tcPr>
            <w:tcW w:w="2880" w:type="dxa"/>
          </w:tcPr>
          <w:p w14:paraId="1EAAD92B" w14:textId="77777777" w:rsidR="003139B4" w:rsidRDefault="003139B4" w:rsidP="003139B4">
            <w:r>
              <w:t>Route</w:t>
            </w:r>
          </w:p>
        </w:tc>
        <w:tc>
          <w:tcPr>
            <w:tcW w:w="2880" w:type="dxa"/>
          </w:tcPr>
          <w:p w14:paraId="1B5A1034" w14:textId="77777777" w:rsidR="003139B4" w:rsidRDefault="003139B4" w:rsidP="003139B4">
            <w:r>
              <w:t>View File</w:t>
            </w:r>
          </w:p>
        </w:tc>
        <w:tc>
          <w:tcPr>
            <w:tcW w:w="2880" w:type="dxa"/>
          </w:tcPr>
          <w:p w14:paraId="692C5C9A" w14:textId="77777777" w:rsidR="003139B4" w:rsidRDefault="003139B4" w:rsidP="003139B4">
            <w:r>
              <w:t>Description</w:t>
            </w:r>
          </w:p>
        </w:tc>
      </w:tr>
      <w:tr w:rsidR="003139B4" w14:paraId="22B73254" w14:textId="77777777">
        <w:tc>
          <w:tcPr>
            <w:tcW w:w="2880" w:type="dxa"/>
          </w:tcPr>
          <w:p w14:paraId="45DE11E8" w14:textId="77777777" w:rsidR="003139B4" w:rsidRDefault="003139B4" w:rsidP="003139B4">
            <w:r>
              <w:t>/</w:t>
            </w:r>
          </w:p>
        </w:tc>
        <w:tc>
          <w:tcPr>
            <w:tcW w:w="2880" w:type="dxa"/>
          </w:tcPr>
          <w:p w14:paraId="7361B9F5" w14:textId="77777777" w:rsidR="003139B4" w:rsidRDefault="003139B4" w:rsidP="003139B4">
            <w:proofErr w:type="spellStart"/>
            <w:r>
              <w:t>index.blade.php</w:t>
            </w:r>
            <w:proofErr w:type="spellEnd"/>
          </w:p>
        </w:tc>
        <w:tc>
          <w:tcPr>
            <w:tcW w:w="2880" w:type="dxa"/>
          </w:tcPr>
          <w:p w14:paraId="0727F38E" w14:textId="77777777" w:rsidR="003139B4" w:rsidRDefault="003139B4" w:rsidP="003139B4">
            <w:r>
              <w:t>Displays the list of all students</w:t>
            </w:r>
          </w:p>
        </w:tc>
      </w:tr>
      <w:tr w:rsidR="003139B4" w14:paraId="0D950246" w14:textId="77777777">
        <w:tc>
          <w:tcPr>
            <w:tcW w:w="2880" w:type="dxa"/>
          </w:tcPr>
          <w:p w14:paraId="69128CA4" w14:textId="77777777" w:rsidR="003139B4" w:rsidRDefault="003139B4" w:rsidP="003139B4">
            <w:r>
              <w:t>/students/create</w:t>
            </w:r>
          </w:p>
        </w:tc>
        <w:tc>
          <w:tcPr>
            <w:tcW w:w="2880" w:type="dxa"/>
          </w:tcPr>
          <w:p w14:paraId="07AA5E67" w14:textId="77777777" w:rsidR="003139B4" w:rsidRDefault="003139B4" w:rsidP="003139B4">
            <w:proofErr w:type="spellStart"/>
            <w:r>
              <w:t>create.blade.php</w:t>
            </w:r>
            <w:proofErr w:type="spellEnd"/>
          </w:p>
        </w:tc>
        <w:tc>
          <w:tcPr>
            <w:tcW w:w="2880" w:type="dxa"/>
          </w:tcPr>
          <w:p w14:paraId="2DF43B55" w14:textId="77777777" w:rsidR="003139B4" w:rsidRDefault="003139B4" w:rsidP="003139B4">
            <w:r>
              <w:t>Form to create a new student entry</w:t>
            </w:r>
          </w:p>
        </w:tc>
      </w:tr>
      <w:tr w:rsidR="003139B4" w14:paraId="4E644EF1" w14:textId="77777777">
        <w:tc>
          <w:tcPr>
            <w:tcW w:w="2880" w:type="dxa"/>
          </w:tcPr>
          <w:p w14:paraId="2884FB77" w14:textId="77777777" w:rsidR="003139B4" w:rsidRDefault="003139B4" w:rsidP="003139B4">
            <w:r>
              <w:t>/students/{id}</w:t>
            </w:r>
          </w:p>
        </w:tc>
        <w:tc>
          <w:tcPr>
            <w:tcW w:w="2880" w:type="dxa"/>
          </w:tcPr>
          <w:p w14:paraId="10AFDB60" w14:textId="77777777" w:rsidR="003139B4" w:rsidRDefault="003139B4" w:rsidP="003139B4">
            <w:proofErr w:type="spellStart"/>
            <w:r>
              <w:t>show.blade.php</w:t>
            </w:r>
            <w:proofErr w:type="spellEnd"/>
          </w:p>
        </w:tc>
        <w:tc>
          <w:tcPr>
            <w:tcW w:w="2880" w:type="dxa"/>
          </w:tcPr>
          <w:p w14:paraId="457FAEDE" w14:textId="77777777" w:rsidR="003139B4" w:rsidRDefault="003139B4" w:rsidP="003139B4">
            <w:r>
              <w:t>Displays details of a selected student</w:t>
            </w:r>
          </w:p>
        </w:tc>
      </w:tr>
      <w:tr w:rsidR="003139B4" w14:paraId="19E03251" w14:textId="77777777">
        <w:tc>
          <w:tcPr>
            <w:tcW w:w="2880" w:type="dxa"/>
          </w:tcPr>
          <w:p w14:paraId="79355AA6" w14:textId="77777777" w:rsidR="003139B4" w:rsidRDefault="003139B4" w:rsidP="003139B4">
            <w:r>
              <w:t>/students/{id}/edit</w:t>
            </w:r>
          </w:p>
        </w:tc>
        <w:tc>
          <w:tcPr>
            <w:tcW w:w="2880" w:type="dxa"/>
          </w:tcPr>
          <w:p w14:paraId="0EE3901D" w14:textId="77777777" w:rsidR="003139B4" w:rsidRDefault="003139B4" w:rsidP="003139B4">
            <w:proofErr w:type="spellStart"/>
            <w:r>
              <w:t>edit.blade.php</w:t>
            </w:r>
            <w:proofErr w:type="spellEnd"/>
          </w:p>
        </w:tc>
        <w:tc>
          <w:tcPr>
            <w:tcW w:w="2880" w:type="dxa"/>
          </w:tcPr>
          <w:p w14:paraId="4B1C5B1D" w14:textId="77777777" w:rsidR="003139B4" w:rsidRDefault="003139B4" w:rsidP="003139B4">
            <w:r>
              <w:t>Form to edit an existing student</w:t>
            </w:r>
          </w:p>
        </w:tc>
      </w:tr>
    </w:tbl>
    <w:p w14:paraId="48F70B8B" w14:textId="77777777" w:rsidR="00331414" w:rsidRDefault="00000000">
      <w:pPr>
        <w:pStyle w:val="Heading1"/>
      </w:pPr>
      <w:r>
        <w:t>4. Project Highlights</w:t>
      </w:r>
    </w:p>
    <w:p w14:paraId="48829D3A" w14:textId="77777777" w:rsidR="003139B4" w:rsidRDefault="00000000" w:rsidP="003139B4">
      <w:r>
        <w:br/>
      </w:r>
      <w:r w:rsidR="003139B4">
        <w:t>- The project uses Laravel 12.x and PHP 8.2.</w:t>
      </w:r>
    </w:p>
    <w:p w14:paraId="55D689B8" w14:textId="77777777" w:rsidR="003139B4" w:rsidRDefault="003139B4" w:rsidP="003139B4">
      <w:r>
        <w:t>- A `</w:t>
      </w:r>
      <w:proofErr w:type="spellStart"/>
      <w:r>
        <w:t>layout.blade.php</w:t>
      </w:r>
      <w:proofErr w:type="spellEnd"/>
      <w:r>
        <w:t>` file provides consistent styling and layout.</w:t>
      </w:r>
    </w:p>
    <w:p w14:paraId="226E34E8" w14:textId="77777777" w:rsidR="003139B4" w:rsidRDefault="003139B4" w:rsidP="003139B4">
      <w:r>
        <w:t>- Views use Bootstrap 5 and Google Fonts for a modern UI.</w:t>
      </w:r>
    </w:p>
    <w:p w14:paraId="78F072AF" w14:textId="77777777" w:rsidR="003139B4" w:rsidRDefault="003139B4" w:rsidP="003139B4">
      <w:r>
        <w:t>- CRUD operations (Create, Read, Update, Delete) are fully functional.</w:t>
      </w:r>
    </w:p>
    <w:p w14:paraId="3B6C8B93" w14:textId="77777777" w:rsidR="003139B4" w:rsidRDefault="003139B4" w:rsidP="003139B4">
      <w:r>
        <w:t>- Form validation is implemented for both create and edit forms.</w:t>
      </w:r>
    </w:p>
    <w:p w14:paraId="4E3364BD" w14:textId="77777777" w:rsidR="003139B4" w:rsidRDefault="003139B4" w:rsidP="003139B4">
      <w:r>
        <w:t>- Database seeding includes 15 cities and 100 randomly generated students.</w:t>
      </w:r>
    </w:p>
    <w:p w14:paraId="24AC7470" w14:textId="77777777" w:rsidR="003139B4" w:rsidRDefault="003139B4" w:rsidP="003139B4">
      <w:r>
        <w:t>- All data relationships and foreign key constraints are respected.</w:t>
      </w:r>
    </w:p>
    <w:p w14:paraId="06FBB4FF" w14:textId="77777777" w:rsidR="003139B4" w:rsidRDefault="003139B4" w:rsidP="003139B4">
      <w:r>
        <w:t>- The project has been pushed to a public GitHub repository.</w:t>
      </w:r>
    </w:p>
    <w:p w14:paraId="015B58FB" w14:textId="131BDE1D" w:rsidR="00331414" w:rsidRDefault="00000000">
      <w:r>
        <w:br/>
      </w:r>
      <w:r w:rsidR="00BD6A09">
        <w:t>----------------------------------------------------------------------------------------------------------------------</w:t>
      </w:r>
    </w:p>
    <w:p w14:paraId="28714D75" w14:textId="77777777" w:rsidR="0047299E" w:rsidRDefault="0047299E"/>
    <w:p w14:paraId="17A27F2A" w14:textId="77777777" w:rsidR="00CC09EC" w:rsidRDefault="00CC09EC">
      <w:pPr>
        <w:pStyle w:val="Heading1"/>
      </w:pPr>
    </w:p>
    <w:p w14:paraId="1EC8C0CD" w14:textId="77777777" w:rsidR="00AB7923" w:rsidRDefault="00AB7923">
      <w:pPr>
        <w:pStyle w:val="Heading1"/>
      </w:pPr>
    </w:p>
    <w:p w14:paraId="053A6C1C" w14:textId="77777777" w:rsidR="00BD6A09" w:rsidRDefault="00BD6A09" w:rsidP="00BD6A09">
      <w:pPr>
        <w:pStyle w:val="Heading1"/>
      </w:pPr>
      <w:r>
        <w:t>GitHub Repository Link</w:t>
      </w:r>
    </w:p>
    <w:p w14:paraId="2D521B5B" w14:textId="77777777" w:rsidR="00BD6A09" w:rsidRDefault="00BD6A09" w:rsidP="00BD6A09">
      <w:r>
        <w:t xml:space="preserve">GitHub Repo: </w:t>
      </w:r>
      <w:hyperlink r:id="rId6" w:history="1">
        <w:r w:rsidRPr="001E590F">
          <w:rPr>
            <w:rStyle w:val="Hyperlink"/>
          </w:rPr>
          <w:t>https://github.com/AdrianoSilvestre808/Concordia-Student-Directory-pt2</w:t>
        </w:r>
      </w:hyperlink>
    </w:p>
    <w:p w14:paraId="1DB544CB" w14:textId="1D8B22AE" w:rsidR="0055747A" w:rsidRDefault="00000000">
      <w:pPr>
        <w:pStyle w:val="Heading1"/>
      </w:pPr>
      <w:r>
        <w:t>Part 2 - Extended Functionality (</w:t>
      </w:r>
      <w:r w:rsidR="00CC09EC">
        <w:t>Pt.2</w:t>
      </w:r>
      <w:r>
        <w:t>)</w:t>
      </w:r>
    </w:p>
    <w:p w14:paraId="4E1CE312" w14:textId="77777777" w:rsidR="0055747A" w:rsidRDefault="00000000">
      <w:pPr>
        <w:pStyle w:val="Heading2"/>
      </w:pPr>
      <w:r>
        <w:t>Commands Used (Part 2)</w:t>
      </w:r>
    </w:p>
    <w:p w14:paraId="453FF807" w14:textId="77777777" w:rsidR="0055747A" w:rsidRDefault="00000000" w:rsidP="00410F89">
      <w:pPr>
        <w:pStyle w:val="ListBullet"/>
        <w:spacing w:line="360" w:lineRule="auto"/>
      </w:pPr>
      <w:r>
        <w:t>php artisan make:model User -m</w:t>
      </w:r>
    </w:p>
    <w:p w14:paraId="421AF577" w14:textId="77777777" w:rsidR="0055747A" w:rsidRDefault="00000000" w:rsidP="00410F89">
      <w:pPr>
        <w:pStyle w:val="ListBullet"/>
        <w:spacing w:line="360" w:lineRule="auto"/>
      </w:pPr>
      <w:r>
        <w:t>php artisan make:model ForumPost -m</w:t>
      </w:r>
    </w:p>
    <w:p w14:paraId="1F47B6AA" w14:textId="77777777" w:rsidR="0055747A" w:rsidRDefault="00000000" w:rsidP="00410F89">
      <w:pPr>
        <w:pStyle w:val="ListBullet"/>
        <w:spacing w:line="360" w:lineRule="auto"/>
      </w:pPr>
      <w:r>
        <w:t>php artisan make:controller AuthController</w:t>
      </w:r>
    </w:p>
    <w:p w14:paraId="1D3768D5" w14:textId="77777777" w:rsidR="0055747A" w:rsidRDefault="00000000" w:rsidP="00410F89">
      <w:pPr>
        <w:pStyle w:val="ListBullet"/>
        <w:spacing w:line="360" w:lineRule="auto"/>
      </w:pPr>
      <w:r>
        <w:t>php artisan make:controller ForumPostController --resource</w:t>
      </w:r>
    </w:p>
    <w:p w14:paraId="71BD7B62" w14:textId="77777777" w:rsidR="0055747A" w:rsidRDefault="00000000" w:rsidP="00410F89">
      <w:pPr>
        <w:pStyle w:val="ListBullet"/>
        <w:spacing w:line="360" w:lineRule="auto"/>
      </w:pPr>
      <w:r>
        <w:t>php artisan make:middleware SetLocale</w:t>
      </w:r>
    </w:p>
    <w:p w14:paraId="0D334DCC" w14:textId="77777777" w:rsidR="0055747A" w:rsidRDefault="00000000" w:rsidP="00410F89">
      <w:pPr>
        <w:pStyle w:val="ListBullet"/>
        <w:spacing w:line="360" w:lineRule="auto"/>
      </w:pPr>
      <w:r>
        <w:t>php artisan make:middleware EnsureUserIsLoggedIn</w:t>
      </w:r>
    </w:p>
    <w:p w14:paraId="043C53DE" w14:textId="77777777" w:rsidR="0055747A" w:rsidRDefault="00000000" w:rsidP="00410F89">
      <w:pPr>
        <w:pStyle w:val="ListBullet"/>
        <w:spacing w:line="360" w:lineRule="auto"/>
      </w:pPr>
      <w:r>
        <w:t xml:space="preserve">php artisan </w:t>
      </w:r>
      <w:proofErr w:type="spellStart"/>
      <w:proofErr w:type="gramStart"/>
      <w:r>
        <w:t>make:factory</w:t>
      </w:r>
      <w:proofErr w:type="spellEnd"/>
      <w:proofErr w:type="gramEnd"/>
      <w:r>
        <w:t xml:space="preserve"> </w:t>
      </w:r>
      <w:proofErr w:type="spellStart"/>
      <w:r>
        <w:t>UserFactory</w:t>
      </w:r>
      <w:proofErr w:type="spellEnd"/>
      <w:r>
        <w:t xml:space="preserve"> --model=User</w:t>
      </w:r>
    </w:p>
    <w:p w14:paraId="39AC2E17" w14:textId="190F90B7" w:rsidR="00CC09EC" w:rsidRDefault="00CC09EC" w:rsidP="00410F89">
      <w:pPr>
        <w:pStyle w:val="ListBullet"/>
        <w:spacing w:line="360" w:lineRule="auto"/>
      </w:pPr>
      <w:proofErr w:type="spellStart"/>
      <w:r w:rsidRPr="00CC09EC">
        <w:t>php</w:t>
      </w:r>
      <w:proofErr w:type="spellEnd"/>
      <w:r w:rsidRPr="00CC09EC">
        <w:t xml:space="preserve"> artisan </w:t>
      </w:r>
      <w:proofErr w:type="spellStart"/>
      <w:proofErr w:type="gramStart"/>
      <w:r w:rsidRPr="00CC09EC">
        <w:t>make:migration</w:t>
      </w:r>
      <w:proofErr w:type="spellEnd"/>
      <w:proofErr w:type="gramEnd"/>
      <w:r w:rsidRPr="00CC09EC">
        <w:t xml:space="preserve"> </w:t>
      </w:r>
      <w:proofErr w:type="spellStart"/>
      <w:r w:rsidRPr="00CC09EC">
        <w:t>add_user_id_to_students_table</w:t>
      </w:r>
      <w:proofErr w:type="spellEnd"/>
      <w:r w:rsidRPr="00CC09EC">
        <w:t xml:space="preserve"> --table=students</w:t>
      </w:r>
    </w:p>
    <w:p w14:paraId="196A2D70" w14:textId="77777777" w:rsidR="0055747A" w:rsidRDefault="00000000" w:rsidP="00410F89">
      <w:pPr>
        <w:pStyle w:val="ListBullet"/>
        <w:spacing w:line="360" w:lineRule="auto"/>
      </w:pPr>
      <w:r>
        <w:t xml:space="preserve">php artisan </w:t>
      </w:r>
      <w:proofErr w:type="gramStart"/>
      <w:r>
        <w:t>make:seeder</w:t>
      </w:r>
      <w:proofErr w:type="gramEnd"/>
      <w:r>
        <w:t xml:space="preserve"> UserSeeder</w:t>
      </w:r>
    </w:p>
    <w:p w14:paraId="195DE799" w14:textId="77777777" w:rsidR="0055747A" w:rsidRDefault="00000000" w:rsidP="00410F89">
      <w:pPr>
        <w:pStyle w:val="ListBullet"/>
        <w:spacing w:line="360" w:lineRule="auto"/>
      </w:pPr>
      <w:r>
        <w:t xml:space="preserve">php artisan </w:t>
      </w:r>
      <w:proofErr w:type="spellStart"/>
      <w:proofErr w:type="gramStart"/>
      <w:r>
        <w:t>make:migration</w:t>
      </w:r>
      <w:proofErr w:type="spellEnd"/>
      <w:proofErr w:type="gramEnd"/>
      <w:r>
        <w:t xml:space="preserve"> </w:t>
      </w:r>
      <w:proofErr w:type="spellStart"/>
      <w:r>
        <w:t>add_name_to_users_table</w:t>
      </w:r>
      <w:proofErr w:type="spellEnd"/>
      <w:r>
        <w:t xml:space="preserve"> --table=users</w:t>
      </w:r>
    </w:p>
    <w:p w14:paraId="6EBC849F" w14:textId="72B8F672" w:rsidR="00CC09EC" w:rsidRDefault="00CC09EC" w:rsidP="00410F89">
      <w:pPr>
        <w:pStyle w:val="ListBullet"/>
        <w:spacing w:line="360" w:lineRule="auto"/>
      </w:pPr>
      <w:proofErr w:type="spellStart"/>
      <w:r w:rsidRPr="00CC09EC">
        <w:t>php</w:t>
      </w:r>
      <w:proofErr w:type="spellEnd"/>
      <w:r w:rsidRPr="00CC09EC">
        <w:t xml:space="preserve"> artisan </w:t>
      </w:r>
      <w:proofErr w:type="spellStart"/>
      <w:proofErr w:type="gramStart"/>
      <w:r w:rsidRPr="00CC09EC">
        <w:t>make:migration</w:t>
      </w:r>
      <w:proofErr w:type="spellEnd"/>
      <w:proofErr w:type="gramEnd"/>
      <w:r w:rsidRPr="00CC09EC">
        <w:t xml:space="preserve"> </w:t>
      </w:r>
      <w:proofErr w:type="spellStart"/>
      <w:r w:rsidRPr="00CC09EC">
        <w:t>add_created_at_to_forum_posts</w:t>
      </w:r>
      <w:proofErr w:type="spellEnd"/>
      <w:r w:rsidRPr="00CC09EC">
        <w:t xml:space="preserve"> --table=</w:t>
      </w:r>
      <w:proofErr w:type="spellStart"/>
      <w:r w:rsidRPr="00CC09EC">
        <w:t>forum_posts</w:t>
      </w:r>
      <w:proofErr w:type="spellEnd"/>
    </w:p>
    <w:p w14:paraId="428A9E1E" w14:textId="77777777" w:rsidR="0055747A" w:rsidRDefault="00000000" w:rsidP="00410F89">
      <w:pPr>
        <w:pStyle w:val="ListBullet"/>
        <w:spacing w:line="360" w:lineRule="auto"/>
      </w:pPr>
      <w:r>
        <w:t>php artisan migrate</w:t>
      </w:r>
    </w:p>
    <w:p w14:paraId="5AE0ADF4" w14:textId="77777777" w:rsidR="0055747A" w:rsidRDefault="00000000" w:rsidP="00410F89">
      <w:pPr>
        <w:pStyle w:val="ListBullet"/>
        <w:spacing w:line="360" w:lineRule="auto"/>
      </w:pPr>
      <w:r>
        <w:t>php artisan db:seed</w:t>
      </w:r>
    </w:p>
    <w:p w14:paraId="787E474C" w14:textId="77777777" w:rsidR="0055747A" w:rsidRDefault="00000000" w:rsidP="00410F89">
      <w:pPr>
        <w:pStyle w:val="ListBullet"/>
        <w:spacing w:line="360" w:lineRule="auto"/>
      </w:pPr>
      <w:r>
        <w:t>php artisan tinker (used to create users and update encrypted passwords)</w:t>
      </w:r>
    </w:p>
    <w:p w14:paraId="35F64D0D" w14:textId="77777777" w:rsidR="00CC09EC" w:rsidRDefault="00CC09EC" w:rsidP="00410F89">
      <w:pPr>
        <w:pStyle w:val="ListBullet"/>
        <w:spacing w:line="360" w:lineRule="auto"/>
      </w:pPr>
      <w:proofErr w:type="spellStart"/>
      <w:r>
        <w:t>php</w:t>
      </w:r>
      <w:proofErr w:type="spellEnd"/>
      <w:r>
        <w:t xml:space="preserve"> artisan migrate</w:t>
      </w:r>
    </w:p>
    <w:p w14:paraId="4B1CCA70" w14:textId="77777777" w:rsidR="00CC09EC" w:rsidRDefault="00CC09EC" w:rsidP="00410F89">
      <w:pPr>
        <w:pStyle w:val="ListBullet"/>
        <w:spacing w:line="360" w:lineRule="auto"/>
      </w:pPr>
      <w:proofErr w:type="spellStart"/>
      <w:r>
        <w:t>php</w:t>
      </w:r>
      <w:proofErr w:type="spellEnd"/>
      <w:r>
        <w:t xml:space="preserve"> artisan serve</w:t>
      </w:r>
    </w:p>
    <w:p w14:paraId="5E319673" w14:textId="77777777" w:rsidR="00CC09EC" w:rsidRDefault="00CC09EC" w:rsidP="00410F89">
      <w:pPr>
        <w:pStyle w:val="ListBullet"/>
        <w:spacing w:line="360" w:lineRule="auto"/>
      </w:pPr>
      <w:r>
        <w:t xml:space="preserve">git </w:t>
      </w:r>
      <w:proofErr w:type="spellStart"/>
      <w:r>
        <w:t>init</w:t>
      </w:r>
      <w:proofErr w:type="spellEnd"/>
    </w:p>
    <w:p w14:paraId="2F65A60D" w14:textId="77777777" w:rsidR="00CC09EC" w:rsidRDefault="00CC09EC" w:rsidP="00410F89">
      <w:pPr>
        <w:pStyle w:val="ListBullet"/>
        <w:spacing w:line="360" w:lineRule="auto"/>
      </w:pPr>
      <w:r>
        <w:t>git remote add origin https://github.com/AdrianoSilvestre808/Concordia-Student-Directory.git</w:t>
      </w:r>
    </w:p>
    <w:p w14:paraId="69A00641" w14:textId="77777777" w:rsidR="00CC09EC" w:rsidRDefault="00CC09EC" w:rsidP="00410F89">
      <w:pPr>
        <w:pStyle w:val="ListBullet"/>
        <w:spacing w:line="360" w:lineRule="auto"/>
      </w:pPr>
      <w:r>
        <w:t xml:space="preserve">git </w:t>
      </w:r>
      <w:proofErr w:type="gramStart"/>
      <w:r>
        <w:t>add .</w:t>
      </w:r>
      <w:proofErr w:type="gramEnd"/>
    </w:p>
    <w:p w14:paraId="3B1CDB08" w14:textId="77777777" w:rsidR="00CC09EC" w:rsidRDefault="00CC09EC" w:rsidP="00410F89">
      <w:pPr>
        <w:pStyle w:val="ListBullet"/>
        <w:spacing w:line="360" w:lineRule="auto"/>
      </w:pPr>
      <w:r>
        <w:t>git commit -m "Initial commit"</w:t>
      </w:r>
    </w:p>
    <w:p w14:paraId="5D0B9F91" w14:textId="77777777" w:rsidR="00CC09EC" w:rsidRDefault="00CC09EC" w:rsidP="00410F89">
      <w:pPr>
        <w:pStyle w:val="ListBullet"/>
        <w:spacing w:line="360" w:lineRule="auto"/>
      </w:pPr>
      <w:r>
        <w:t>git branch -M main</w:t>
      </w:r>
    </w:p>
    <w:p w14:paraId="21F55977" w14:textId="77777777" w:rsidR="00CC09EC" w:rsidRDefault="00CC09EC" w:rsidP="00410F89">
      <w:pPr>
        <w:pStyle w:val="ListBullet"/>
        <w:spacing w:line="360" w:lineRule="auto"/>
      </w:pPr>
      <w:r>
        <w:t>git push -u origin main</w:t>
      </w:r>
    </w:p>
    <w:p w14:paraId="71E2533B" w14:textId="77777777" w:rsidR="000E670C" w:rsidRDefault="000E670C" w:rsidP="000E670C">
      <w:pPr>
        <w:pStyle w:val="ListBullet"/>
        <w:numPr>
          <w:ilvl w:val="0"/>
          <w:numId w:val="0"/>
        </w:numPr>
        <w:spacing w:line="480" w:lineRule="auto"/>
        <w:ind w:left="360" w:hanging="360"/>
      </w:pPr>
    </w:p>
    <w:p w14:paraId="6189CE92" w14:textId="77D24C98" w:rsidR="000E670C" w:rsidRDefault="000E670C" w:rsidP="000E670C">
      <w:pPr>
        <w:pStyle w:val="Heading1"/>
      </w:pPr>
      <w:r>
        <w:t xml:space="preserve"> </w:t>
      </w:r>
      <w:r>
        <w:t>Pages Summary</w:t>
      </w:r>
      <w:r>
        <w:t xml:space="preserve"> (Pt. 2)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0E670C" w14:paraId="73E7D88B" w14:textId="77777777" w:rsidTr="0038081A">
        <w:tc>
          <w:tcPr>
            <w:tcW w:w="2880" w:type="dxa"/>
          </w:tcPr>
          <w:p w14:paraId="7EC6912D" w14:textId="77777777" w:rsidR="000E670C" w:rsidRDefault="000E670C" w:rsidP="0038081A">
            <w:r>
              <w:t>Route</w:t>
            </w:r>
          </w:p>
        </w:tc>
        <w:tc>
          <w:tcPr>
            <w:tcW w:w="2880" w:type="dxa"/>
          </w:tcPr>
          <w:p w14:paraId="22BC58E5" w14:textId="77777777" w:rsidR="000E670C" w:rsidRDefault="000E670C" w:rsidP="0038081A">
            <w:r>
              <w:t>View File</w:t>
            </w:r>
          </w:p>
        </w:tc>
        <w:tc>
          <w:tcPr>
            <w:tcW w:w="2880" w:type="dxa"/>
          </w:tcPr>
          <w:p w14:paraId="2EAB123F" w14:textId="77777777" w:rsidR="000E670C" w:rsidRDefault="000E670C" w:rsidP="0038081A">
            <w:r>
              <w:t>Description</w:t>
            </w:r>
          </w:p>
        </w:tc>
      </w:tr>
      <w:tr w:rsidR="000E670C" w14:paraId="2BC12243" w14:textId="77777777" w:rsidTr="0038081A">
        <w:tc>
          <w:tcPr>
            <w:tcW w:w="2880" w:type="dxa"/>
          </w:tcPr>
          <w:p w14:paraId="206B4EA6" w14:textId="3B1DD69D" w:rsidR="00410F89" w:rsidRDefault="000E670C" w:rsidP="0038081A">
            <w:r>
              <w:t>/</w:t>
            </w:r>
            <w:proofErr w:type="gramStart"/>
            <w:r>
              <w:t>login</w:t>
            </w:r>
            <w:proofErr w:type="gramEnd"/>
          </w:p>
        </w:tc>
        <w:tc>
          <w:tcPr>
            <w:tcW w:w="288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65"/>
            </w:tblGrid>
            <w:tr w:rsidR="000E670C" w:rsidRPr="000E670C" w14:paraId="28314A4E" w14:textId="77777777" w:rsidTr="000E670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2EF7A3D" w14:textId="77777777" w:rsidR="000E670C" w:rsidRPr="000E670C" w:rsidRDefault="000E670C" w:rsidP="000E670C">
                  <w:r w:rsidRPr="000E670C">
                    <w:t>auth/</w:t>
                  </w:r>
                  <w:proofErr w:type="spellStart"/>
                  <w:r w:rsidRPr="000E670C">
                    <w:t>login.blade.php</w:t>
                  </w:r>
                  <w:proofErr w:type="spellEnd"/>
                </w:p>
              </w:tc>
            </w:tr>
          </w:tbl>
          <w:p w14:paraId="05FC6B81" w14:textId="77777777" w:rsidR="000E670C" w:rsidRPr="000E670C" w:rsidRDefault="000E670C" w:rsidP="000E670C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E670C" w:rsidRPr="000E670C" w14:paraId="1AFBFC31" w14:textId="77777777" w:rsidTr="000E670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FB4ED2F" w14:textId="77777777" w:rsidR="000E670C" w:rsidRPr="000E670C" w:rsidRDefault="000E670C" w:rsidP="000E670C"/>
              </w:tc>
            </w:tr>
          </w:tbl>
          <w:p w14:paraId="4FB4FD69" w14:textId="691DAFD5" w:rsidR="000E670C" w:rsidRDefault="000E670C" w:rsidP="0038081A"/>
        </w:tc>
        <w:tc>
          <w:tcPr>
            <w:tcW w:w="288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40"/>
            </w:tblGrid>
            <w:tr w:rsidR="000E670C" w:rsidRPr="000E670C" w14:paraId="6BE3967E" w14:textId="77777777" w:rsidTr="000E670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4953A20" w14:textId="77777777" w:rsidR="000E670C" w:rsidRPr="000E670C" w:rsidRDefault="000E670C" w:rsidP="000E670C">
                  <w:r w:rsidRPr="000E670C">
                    <w:t>Login page for students.</w:t>
                  </w:r>
                </w:p>
              </w:tc>
            </w:tr>
          </w:tbl>
          <w:p w14:paraId="15115ACF" w14:textId="77777777" w:rsidR="000E670C" w:rsidRPr="000E670C" w:rsidRDefault="000E670C" w:rsidP="000E670C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E670C" w:rsidRPr="000E670C" w14:paraId="78E5AF72" w14:textId="77777777" w:rsidTr="000E670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5D57491" w14:textId="77777777" w:rsidR="000E670C" w:rsidRPr="000E670C" w:rsidRDefault="000E670C" w:rsidP="000E670C"/>
              </w:tc>
            </w:tr>
          </w:tbl>
          <w:p w14:paraId="6D6A8D71" w14:textId="6B67B4F0" w:rsidR="000E670C" w:rsidRDefault="000E670C" w:rsidP="0038081A"/>
        </w:tc>
      </w:tr>
      <w:tr w:rsidR="000E670C" w14:paraId="41E15573" w14:textId="77777777" w:rsidTr="0038081A">
        <w:tc>
          <w:tcPr>
            <w:tcW w:w="2880" w:type="dxa"/>
          </w:tcPr>
          <w:p w14:paraId="2B4C21B5" w14:textId="6794F62C" w:rsidR="000E670C" w:rsidRDefault="000E670C" w:rsidP="0038081A">
            <w:r>
              <w:t>/</w:t>
            </w:r>
            <w:proofErr w:type="gramStart"/>
            <w:r>
              <w:t>dashboard</w:t>
            </w:r>
            <w:proofErr w:type="gramEnd"/>
          </w:p>
        </w:tc>
        <w:tc>
          <w:tcPr>
            <w:tcW w:w="288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67"/>
            </w:tblGrid>
            <w:tr w:rsidR="000E670C" w:rsidRPr="000E670C" w14:paraId="1EBCEB76" w14:textId="77777777" w:rsidTr="000E670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72698B2" w14:textId="77777777" w:rsidR="000E670C" w:rsidRPr="000E670C" w:rsidRDefault="000E670C" w:rsidP="000E670C">
                  <w:proofErr w:type="spellStart"/>
                  <w:r w:rsidRPr="000E670C">
                    <w:t>dashboard.blade.php</w:t>
                  </w:r>
                  <w:proofErr w:type="spellEnd"/>
                </w:p>
              </w:tc>
            </w:tr>
          </w:tbl>
          <w:p w14:paraId="50A1DF04" w14:textId="77777777" w:rsidR="000E670C" w:rsidRPr="000E670C" w:rsidRDefault="000E670C" w:rsidP="000E670C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E670C" w:rsidRPr="000E670C" w14:paraId="1E271FAC" w14:textId="77777777" w:rsidTr="000E670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F56B6D" w14:textId="77777777" w:rsidR="000E670C" w:rsidRPr="000E670C" w:rsidRDefault="000E670C" w:rsidP="000E670C"/>
              </w:tc>
            </w:tr>
          </w:tbl>
          <w:p w14:paraId="22B5ED87" w14:textId="55BE0DDC" w:rsidR="000E670C" w:rsidRDefault="000E670C" w:rsidP="0038081A"/>
        </w:tc>
        <w:tc>
          <w:tcPr>
            <w:tcW w:w="288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64"/>
            </w:tblGrid>
            <w:tr w:rsidR="000E670C" w:rsidRPr="000E670C" w14:paraId="6CC5D24A" w14:textId="77777777" w:rsidTr="000E670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7AE176E" w14:textId="77777777" w:rsidR="000E670C" w:rsidRPr="000E670C" w:rsidRDefault="000E670C" w:rsidP="000E670C">
                  <w:r w:rsidRPr="000E670C">
                    <w:t>Dashboard with student info and navigation.</w:t>
                  </w:r>
                </w:p>
              </w:tc>
            </w:tr>
          </w:tbl>
          <w:p w14:paraId="7C21607B" w14:textId="77777777" w:rsidR="000E670C" w:rsidRPr="000E670C" w:rsidRDefault="000E670C" w:rsidP="000E670C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E670C" w:rsidRPr="000E670C" w14:paraId="5BF095F7" w14:textId="77777777" w:rsidTr="000E670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77F5BC7" w14:textId="77777777" w:rsidR="000E670C" w:rsidRPr="000E670C" w:rsidRDefault="000E670C" w:rsidP="000E670C"/>
              </w:tc>
            </w:tr>
          </w:tbl>
          <w:p w14:paraId="3866268A" w14:textId="4E49938B" w:rsidR="000E670C" w:rsidRDefault="000E670C" w:rsidP="0038081A"/>
        </w:tc>
      </w:tr>
      <w:tr w:rsidR="000E670C" w14:paraId="78228A23" w14:textId="77777777" w:rsidTr="0038081A">
        <w:tc>
          <w:tcPr>
            <w:tcW w:w="2880" w:type="dxa"/>
          </w:tcPr>
          <w:p w14:paraId="7C97E408" w14:textId="31EAE1B8" w:rsidR="000E670C" w:rsidRDefault="000E670C" w:rsidP="0038081A">
            <w:r>
              <w:t>/</w:t>
            </w:r>
            <w:proofErr w:type="gramStart"/>
            <w:r>
              <w:t>forum</w:t>
            </w:r>
            <w:proofErr w:type="gramEnd"/>
          </w:p>
        </w:tc>
        <w:tc>
          <w:tcPr>
            <w:tcW w:w="288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70"/>
            </w:tblGrid>
            <w:tr w:rsidR="000E670C" w:rsidRPr="000E670C" w14:paraId="3E5CF69C" w14:textId="77777777" w:rsidTr="000E670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F738908" w14:textId="77777777" w:rsidR="000E670C" w:rsidRPr="000E670C" w:rsidRDefault="000E670C" w:rsidP="000E670C">
                  <w:r w:rsidRPr="000E670C">
                    <w:t>forum/</w:t>
                  </w:r>
                  <w:proofErr w:type="spellStart"/>
                  <w:r w:rsidRPr="000E670C">
                    <w:t>index.blade.php</w:t>
                  </w:r>
                  <w:proofErr w:type="spellEnd"/>
                </w:p>
              </w:tc>
            </w:tr>
          </w:tbl>
          <w:p w14:paraId="0F6D9E82" w14:textId="77777777" w:rsidR="000E670C" w:rsidRPr="000E670C" w:rsidRDefault="000E670C" w:rsidP="000E670C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E670C" w:rsidRPr="000E670C" w14:paraId="2B3819FC" w14:textId="77777777" w:rsidTr="000E670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B66A0EA" w14:textId="77777777" w:rsidR="000E670C" w:rsidRPr="000E670C" w:rsidRDefault="000E670C" w:rsidP="000E670C"/>
              </w:tc>
            </w:tr>
          </w:tbl>
          <w:p w14:paraId="6A13FD24" w14:textId="560A97EF" w:rsidR="000E670C" w:rsidRDefault="000E670C" w:rsidP="0038081A"/>
        </w:tc>
        <w:tc>
          <w:tcPr>
            <w:tcW w:w="2880" w:type="dxa"/>
          </w:tcPr>
          <w:p w14:paraId="1BE34032" w14:textId="0F891C21" w:rsidR="000E670C" w:rsidRDefault="000E670C" w:rsidP="0038081A">
            <w:r>
              <w:t>Lists all forum posts</w:t>
            </w:r>
          </w:p>
        </w:tc>
      </w:tr>
      <w:tr w:rsidR="000E670C" w14:paraId="5C659524" w14:textId="77777777" w:rsidTr="0038081A">
        <w:tc>
          <w:tcPr>
            <w:tcW w:w="2880" w:type="dxa"/>
          </w:tcPr>
          <w:p w14:paraId="40BB7717" w14:textId="45CE9F20" w:rsidR="000E670C" w:rsidRDefault="000E670C" w:rsidP="0038081A">
            <w:r>
              <w:t>/</w:t>
            </w:r>
            <w:r>
              <w:t>forum/create</w:t>
            </w:r>
          </w:p>
          <w:p w14:paraId="16941724" w14:textId="77777777" w:rsidR="00410F89" w:rsidRDefault="00410F89" w:rsidP="0038081A"/>
          <w:p w14:paraId="4A27A274" w14:textId="77777777" w:rsidR="00410F89" w:rsidRDefault="00410F89" w:rsidP="0038081A">
            <w:r>
              <w:t>/forum{id}</w:t>
            </w:r>
          </w:p>
          <w:p w14:paraId="601A67F5" w14:textId="5BABB8A2" w:rsidR="00410F89" w:rsidRDefault="00410F89" w:rsidP="0038081A">
            <w:r>
              <w:t>/lang/{locale}</w:t>
            </w:r>
          </w:p>
        </w:tc>
        <w:tc>
          <w:tcPr>
            <w:tcW w:w="288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35"/>
            </w:tblGrid>
            <w:tr w:rsidR="000E670C" w:rsidRPr="000E670C" w14:paraId="484C322E" w14:textId="77777777" w:rsidTr="000E670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C8AD586" w14:textId="77777777" w:rsidR="000E670C" w:rsidRDefault="000E670C" w:rsidP="000E670C">
                  <w:r w:rsidRPr="000E670C">
                    <w:t>forum/</w:t>
                  </w:r>
                  <w:proofErr w:type="spellStart"/>
                  <w:r w:rsidRPr="000E670C">
                    <w:t>create.blade.php</w:t>
                  </w:r>
                  <w:proofErr w:type="spellEnd"/>
                </w:p>
                <w:p w14:paraId="5AF2C452" w14:textId="77777777" w:rsidR="00410F89" w:rsidRDefault="00410F89" w:rsidP="000E670C"/>
                <w:p w14:paraId="53F10ADB" w14:textId="77777777" w:rsidR="00410F89" w:rsidRDefault="00410F89" w:rsidP="000E670C">
                  <w:r>
                    <w:t>forum/</w:t>
                  </w:r>
                  <w:proofErr w:type="spellStart"/>
                  <w:r>
                    <w:t>show.blade.php</w:t>
                  </w:r>
                  <w:proofErr w:type="spellEnd"/>
                </w:p>
                <w:p w14:paraId="58F84A6E" w14:textId="0188BC91" w:rsidR="00410F89" w:rsidRPr="000E670C" w:rsidRDefault="00410F89" w:rsidP="000E670C">
                  <w:r>
                    <w:t>layout/</w:t>
                  </w:r>
                  <w:proofErr w:type="spellStart"/>
                  <w:r>
                    <w:t>app.blade.php</w:t>
                  </w:r>
                  <w:proofErr w:type="spellEnd"/>
                </w:p>
              </w:tc>
            </w:tr>
          </w:tbl>
          <w:p w14:paraId="2E2DEED8" w14:textId="77777777" w:rsidR="000E670C" w:rsidRPr="000E670C" w:rsidRDefault="000E670C" w:rsidP="000E670C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E670C" w:rsidRPr="000E670C" w14:paraId="6DDDFB65" w14:textId="77777777" w:rsidTr="000E670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330B008" w14:textId="77777777" w:rsidR="000E670C" w:rsidRPr="000E670C" w:rsidRDefault="000E670C" w:rsidP="000E670C"/>
              </w:tc>
            </w:tr>
          </w:tbl>
          <w:p w14:paraId="70131CF5" w14:textId="13FC9EDA" w:rsidR="000E670C" w:rsidRDefault="000E670C" w:rsidP="0038081A"/>
        </w:tc>
        <w:tc>
          <w:tcPr>
            <w:tcW w:w="2880" w:type="dxa"/>
          </w:tcPr>
          <w:p w14:paraId="6BA46227" w14:textId="77777777" w:rsidR="000E670C" w:rsidRDefault="000E670C" w:rsidP="0038081A">
            <w:r>
              <w:t>Form to create a new forum post (English/French)</w:t>
            </w:r>
            <w:r w:rsidR="00410F89">
              <w:t>.</w:t>
            </w:r>
          </w:p>
          <w:p w14:paraId="0FF42707" w14:textId="0617AB43" w:rsidR="00410F89" w:rsidRDefault="00410F89" w:rsidP="0038081A">
            <w:r>
              <w:t xml:space="preserve">Shows details of a single forum post. </w:t>
            </w:r>
          </w:p>
          <w:p w14:paraId="6AA1CA82" w14:textId="1EE89150" w:rsidR="00410F89" w:rsidRDefault="00410F89" w:rsidP="0038081A">
            <w:r>
              <w:t>Switches the application language.</w:t>
            </w:r>
          </w:p>
          <w:p w14:paraId="27BBBB8D" w14:textId="77777777" w:rsidR="00410F89" w:rsidRDefault="00410F89" w:rsidP="0038081A"/>
          <w:p w14:paraId="284AE5FB" w14:textId="1CD45566" w:rsidR="00410F89" w:rsidRDefault="00410F89" w:rsidP="0038081A"/>
        </w:tc>
      </w:tr>
    </w:tbl>
    <w:p w14:paraId="3011881C" w14:textId="3E32AB53" w:rsidR="00410F89" w:rsidRDefault="00410F89" w:rsidP="00410F89">
      <w:pPr>
        <w:pStyle w:val="Heading1"/>
      </w:pPr>
      <w:r>
        <w:t>Project Highlights</w:t>
      </w:r>
      <w:r>
        <w:t xml:space="preserve"> (Pt.2)</w:t>
      </w:r>
    </w:p>
    <w:p w14:paraId="3BC50F4D" w14:textId="6A427B74" w:rsidR="00410F89" w:rsidRPr="00410F89" w:rsidRDefault="00410F89" w:rsidP="00410F89">
      <w:pPr>
        <w:pStyle w:val="NormalWeb"/>
        <w:numPr>
          <w:ilvl w:val="0"/>
          <w:numId w:val="11"/>
        </w:numPr>
        <w:spacing w:line="276" w:lineRule="auto"/>
        <w:rPr>
          <w:rFonts w:asciiTheme="minorHAnsi" w:hAnsiTheme="minorHAnsi"/>
          <w:sz w:val="22"/>
          <w:szCs w:val="22"/>
        </w:rPr>
      </w:pPr>
      <w:r w:rsidRPr="00410F89">
        <w:rPr>
          <w:rFonts w:asciiTheme="minorHAnsi" w:hAnsiTheme="minorHAnsi"/>
          <w:sz w:val="22"/>
          <w:szCs w:val="22"/>
        </w:rPr>
        <w:t xml:space="preserve">Fully implemented </w:t>
      </w:r>
      <w:r w:rsidRPr="00410F89">
        <w:rPr>
          <w:rStyle w:val="Strong"/>
          <w:rFonts w:asciiTheme="minorHAnsi" w:hAnsiTheme="minorHAnsi"/>
          <w:sz w:val="22"/>
          <w:szCs w:val="22"/>
        </w:rPr>
        <w:t>user login system</w:t>
      </w:r>
      <w:r w:rsidRPr="00410F89">
        <w:rPr>
          <w:rFonts w:asciiTheme="minorHAnsi" w:hAnsiTheme="minorHAnsi"/>
          <w:sz w:val="22"/>
          <w:szCs w:val="22"/>
        </w:rPr>
        <w:t xml:space="preserve"> using </w:t>
      </w:r>
      <w:proofErr w:type="spellStart"/>
      <w:r w:rsidRPr="00410F89">
        <w:rPr>
          <w:rStyle w:val="HTMLCode"/>
          <w:rFonts w:asciiTheme="minorHAnsi" w:hAnsiTheme="minorHAnsi"/>
          <w:sz w:val="22"/>
          <w:szCs w:val="22"/>
        </w:rPr>
        <w:t>AuthController</w:t>
      </w:r>
      <w:proofErr w:type="spellEnd"/>
      <w:r w:rsidRPr="00410F89">
        <w:rPr>
          <w:rFonts w:asciiTheme="minorHAnsi" w:hAnsiTheme="minorHAnsi"/>
          <w:sz w:val="22"/>
          <w:szCs w:val="22"/>
        </w:rPr>
        <w:t>.</w:t>
      </w:r>
    </w:p>
    <w:p w14:paraId="52A7D59F" w14:textId="77777777" w:rsidR="00410F89" w:rsidRPr="00410F89" w:rsidRDefault="00410F89" w:rsidP="00410F89">
      <w:pPr>
        <w:pStyle w:val="NormalWeb"/>
        <w:numPr>
          <w:ilvl w:val="0"/>
          <w:numId w:val="11"/>
        </w:numPr>
        <w:spacing w:line="276" w:lineRule="auto"/>
        <w:rPr>
          <w:rFonts w:asciiTheme="minorHAnsi" w:hAnsiTheme="minorHAnsi"/>
          <w:sz w:val="22"/>
          <w:szCs w:val="22"/>
        </w:rPr>
      </w:pPr>
      <w:r w:rsidRPr="00410F89">
        <w:rPr>
          <w:rFonts w:asciiTheme="minorHAnsi" w:hAnsiTheme="minorHAnsi"/>
          <w:sz w:val="22"/>
          <w:szCs w:val="22"/>
        </w:rPr>
        <w:t>Users are linked to students through a foreign key (</w:t>
      </w:r>
      <w:proofErr w:type="spellStart"/>
      <w:r w:rsidRPr="00410F89">
        <w:rPr>
          <w:rStyle w:val="HTMLCode"/>
          <w:rFonts w:asciiTheme="minorHAnsi" w:hAnsiTheme="minorHAnsi"/>
          <w:sz w:val="22"/>
          <w:szCs w:val="22"/>
        </w:rPr>
        <w:t>student_id</w:t>
      </w:r>
      <w:proofErr w:type="spellEnd"/>
      <w:r w:rsidRPr="00410F89">
        <w:rPr>
          <w:rFonts w:asciiTheme="minorHAnsi" w:hAnsiTheme="minorHAnsi"/>
          <w:sz w:val="22"/>
          <w:szCs w:val="22"/>
        </w:rPr>
        <w:t>).</w:t>
      </w:r>
    </w:p>
    <w:p w14:paraId="2D4EF22F" w14:textId="48CD5233" w:rsidR="00410F89" w:rsidRPr="00410F89" w:rsidRDefault="00410F89" w:rsidP="00410F89">
      <w:pPr>
        <w:pStyle w:val="NormalWeb"/>
        <w:numPr>
          <w:ilvl w:val="0"/>
          <w:numId w:val="11"/>
        </w:numPr>
        <w:spacing w:line="276" w:lineRule="auto"/>
        <w:rPr>
          <w:rFonts w:asciiTheme="minorHAnsi" w:hAnsiTheme="minorHAnsi"/>
          <w:sz w:val="22"/>
          <w:szCs w:val="22"/>
        </w:rPr>
      </w:pPr>
      <w:r w:rsidRPr="00410F89">
        <w:rPr>
          <w:rFonts w:asciiTheme="minorHAnsi" w:hAnsiTheme="minorHAnsi"/>
          <w:sz w:val="22"/>
          <w:szCs w:val="22"/>
        </w:rPr>
        <w:t xml:space="preserve">All </w:t>
      </w:r>
      <w:r w:rsidRPr="00410F89">
        <w:rPr>
          <w:rStyle w:val="Strong"/>
          <w:rFonts w:asciiTheme="minorHAnsi" w:hAnsiTheme="minorHAnsi"/>
          <w:sz w:val="22"/>
          <w:szCs w:val="22"/>
        </w:rPr>
        <w:t>passwords are securely encrypted</w:t>
      </w:r>
      <w:r w:rsidRPr="00410F89">
        <w:rPr>
          <w:rFonts w:asciiTheme="minorHAnsi" w:hAnsiTheme="minorHAnsi"/>
          <w:sz w:val="22"/>
          <w:szCs w:val="22"/>
        </w:rPr>
        <w:t xml:space="preserve"> using </w:t>
      </w:r>
      <w:proofErr w:type="spellStart"/>
      <w:proofErr w:type="gramStart"/>
      <w:r w:rsidRPr="00410F89">
        <w:rPr>
          <w:rStyle w:val="HTMLCode"/>
          <w:rFonts w:asciiTheme="minorHAnsi" w:hAnsiTheme="minorHAnsi"/>
          <w:sz w:val="22"/>
          <w:szCs w:val="22"/>
        </w:rPr>
        <w:t>bcrypt</w:t>
      </w:r>
      <w:proofErr w:type="spellEnd"/>
      <w:r w:rsidRPr="00410F89">
        <w:rPr>
          <w:rStyle w:val="HTMLCode"/>
          <w:rFonts w:asciiTheme="minorHAnsi" w:hAnsiTheme="minorHAnsi"/>
          <w:sz w:val="22"/>
          <w:szCs w:val="22"/>
        </w:rPr>
        <w:t>(</w:t>
      </w:r>
      <w:proofErr w:type="gramEnd"/>
      <w:r w:rsidRPr="00410F89">
        <w:rPr>
          <w:rStyle w:val="HTMLCode"/>
          <w:rFonts w:asciiTheme="minorHAnsi" w:hAnsiTheme="minorHAnsi"/>
          <w:sz w:val="22"/>
          <w:szCs w:val="22"/>
        </w:rPr>
        <w:t>)</w:t>
      </w:r>
      <w:r w:rsidRPr="00410F89">
        <w:rPr>
          <w:rFonts w:asciiTheme="minorHAnsi" w:hAnsiTheme="minorHAnsi"/>
          <w:sz w:val="22"/>
          <w:szCs w:val="22"/>
        </w:rPr>
        <w:t>.</w:t>
      </w:r>
    </w:p>
    <w:p w14:paraId="48ADBA88" w14:textId="646512CC" w:rsidR="00410F89" w:rsidRPr="00410F89" w:rsidRDefault="00410F89" w:rsidP="00410F89">
      <w:pPr>
        <w:pStyle w:val="NormalWeb"/>
        <w:numPr>
          <w:ilvl w:val="0"/>
          <w:numId w:val="11"/>
        </w:numPr>
        <w:spacing w:line="276" w:lineRule="auto"/>
        <w:rPr>
          <w:rFonts w:asciiTheme="minorHAnsi" w:hAnsiTheme="minorHAnsi"/>
          <w:sz w:val="22"/>
          <w:szCs w:val="22"/>
        </w:rPr>
      </w:pPr>
      <w:r w:rsidRPr="00410F89">
        <w:rPr>
          <w:rFonts w:asciiTheme="minorHAnsi" w:hAnsiTheme="minorHAnsi"/>
          <w:sz w:val="22"/>
          <w:szCs w:val="22"/>
        </w:rPr>
        <w:t xml:space="preserve">A </w:t>
      </w:r>
      <w:r w:rsidRPr="00410F89">
        <w:rPr>
          <w:rStyle w:val="Strong"/>
          <w:rFonts w:asciiTheme="minorHAnsi" w:hAnsiTheme="minorHAnsi"/>
          <w:sz w:val="22"/>
          <w:szCs w:val="22"/>
        </w:rPr>
        <w:t>bilingual system</w:t>
      </w:r>
      <w:r w:rsidRPr="00410F89">
        <w:rPr>
          <w:rFonts w:asciiTheme="minorHAnsi" w:hAnsiTheme="minorHAnsi"/>
          <w:sz w:val="22"/>
          <w:szCs w:val="22"/>
        </w:rPr>
        <w:t xml:space="preserve"> is implemented, allowing content in English and French.</w:t>
      </w:r>
    </w:p>
    <w:p w14:paraId="4BD9DBDB" w14:textId="1EC133A3" w:rsidR="00410F89" w:rsidRPr="00410F89" w:rsidRDefault="00410F89" w:rsidP="00410F89">
      <w:pPr>
        <w:pStyle w:val="NormalWeb"/>
        <w:numPr>
          <w:ilvl w:val="0"/>
          <w:numId w:val="11"/>
        </w:numPr>
        <w:spacing w:line="276" w:lineRule="auto"/>
        <w:rPr>
          <w:rFonts w:asciiTheme="minorHAnsi" w:hAnsiTheme="minorHAnsi"/>
          <w:sz w:val="22"/>
          <w:szCs w:val="22"/>
        </w:rPr>
      </w:pPr>
      <w:r w:rsidRPr="00410F89">
        <w:rPr>
          <w:rFonts w:asciiTheme="minorHAnsi" w:hAnsiTheme="minorHAnsi"/>
          <w:sz w:val="22"/>
          <w:szCs w:val="22"/>
        </w:rPr>
        <w:t xml:space="preserve">Language can be toggled via a </w:t>
      </w:r>
      <w:r w:rsidRPr="00410F89">
        <w:rPr>
          <w:rStyle w:val="HTMLCode"/>
          <w:rFonts w:asciiTheme="minorHAnsi" w:hAnsiTheme="minorHAnsi"/>
          <w:sz w:val="22"/>
          <w:szCs w:val="22"/>
        </w:rPr>
        <w:t>lang/{locale}</w:t>
      </w:r>
      <w:r w:rsidRPr="00410F89">
        <w:rPr>
          <w:rFonts w:asciiTheme="minorHAnsi" w:hAnsiTheme="minorHAnsi"/>
          <w:sz w:val="22"/>
          <w:szCs w:val="22"/>
        </w:rPr>
        <w:t xml:space="preserve"> route and persists across pages.</w:t>
      </w:r>
    </w:p>
    <w:p w14:paraId="7FD44256" w14:textId="50AA2295" w:rsidR="00410F89" w:rsidRPr="00410F89" w:rsidRDefault="00410F89" w:rsidP="00410F89">
      <w:pPr>
        <w:pStyle w:val="NormalWeb"/>
        <w:numPr>
          <w:ilvl w:val="0"/>
          <w:numId w:val="11"/>
        </w:numPr>
        <w:spacing w:line="276" w:lineRule="auto"/>
        <w:rPr>
          <w:rFonts w:asciiTheme="minorHAnsi" w:hAnsiTheme="minorHAnsi"/>
          <w:sz w:val="22"/>
          <w:szCs w:val="22"/>
        </w:rPr>
      </w:pPr>
      <w:r w:rsidRPr="00410F89">
        <w:rPr>
          <w:rFonts w:asciiTheme="minorHAnsi" w:hAnsiTheme="minorHAnsi"/>
          <w:sz w:val="22"/>
          <w:szCs w:val="22"/>
        </w:rPr>
        <w:t xml:space="preserve">Students can post, view, edit, and delete </w:t>
      </w:r>
      <w:r w:rsidRPr="00410F89">
        <w:rPr>
          <w:rStyle w:val="Strong"/>
          <w:rFonts w:asciiTheme="minorHAnsi" w:hAnsiTheme="minorHAnsi"/>
          <w:sz w:val="22"/>
          <w:szCs w:val="22"/>
        </w:rPr>
        <w:t>forum posts</w:t>
      </w:r>
      <w:r w:rsidRPr="00410F89">
        <w:rPr>
          <w:rFonts w:asciiTheme="minorHAnsi" w:hAnsiTheme="minorHAnsi"/>
          <w:sz w:val="22"/>
          <w:szCs w:val="22"/>
        </w:rPr>
        <w:t>.</w:t>
      </w:r>
    </w:p>
    <w:p w14:paraId="0D01DF05" w14:textId="7AB96322" w:rsidR="00410F89" w:rsidRPr="00410F89" w:rsidRDefault="00410F89" w:rsidP="00410F89">
      <w:pPr>
        <w:pStyle w:val="NormalWeb"/>
        <w:numPr>
          <w:ilvl w:val="0"/>
          <w:numId w:val="11"/>
        </w:numPr>
        <w:spacing w:line="276" w:lineRule="auto"/>
        <w:rPr>
          <w:rFonts w:asciiTheme="minorHAnsi" w:hAnsiTheme="minorHAnsi"/>
          <w:sz w:val="22"/>
          <w:szCs w:val="22"/>
        </w:rPr>
      </w:pPr>
      <w:r w:rsidRPr="00410F89">
        <w:rPr>
          <w:rFonts w:asciiTheme="minorHAnsi" w:hAnsiTheme="minorHAnsi"/>
          <w:sz w:val="22"/>
          <w:szCs w:val="22"/>
        </w:rPr>
        <w:t>Only the author of a forum post can edit or delete it (access control enforced).</w:t>
      </w:r>
    </w:p>
    <w:p w14:paraId="1BD58D5F" w14:textId="6CCBFBA6" w:rsidR="00410F89" w:rsidRPr="00410F89" w:rsidRDefault="00410F89" w:rsidP="00410F89">
      <w:pPr>
        <w:pStyle w:val="NormalWeb"/>
        <w:numPr>
          <w:ilvl w:val="0"/>
          <w:numId w:val="11"/>
        </w:numPr>
        <w:spacing w:line="276" w:lineRule="auto"/>
        <w:rPr>
          <w:rFonts w:asciiTheme="minorHAnsi" w:hAnsiTheme="minorHAnsi"/>
          <w:sz w:val="22"/>
          <w:szCs w:val="22"/>
        </w:rPr>
      </w:pPr>
      <w:r w:rsidRPr="00410F89">
        <w:rPr>
          <w:rFonts w:asciiTheme="minorHAnsi" w:hAnsiTheme="minorHAnsi"/>
          <w:sz w:val="22"/>
          <w:szCs w:val="22"/>
        </w:rPr>
        <w:t xml:space="preserve">Forum post structure includes bilingual fields: </w:t>
      </w:r>
      <w:proofErr w:type="spellStart"/>
      <w:r w:rsidRPr="00410F89">
        <w:rPr>
          <w:rStyle w:val="HTMLCode"/>
          <w:rFonts w:asciiTheme="minorHAnsi" w:hAnsiTheme="minorHAnsi"/>
          <w:sz w:val="22"/>
          <w:szCs w:val="22"/>
        </w:rPr>
        <w:t>title_en</w:t>
      </w:r>
      <w:proofErr w:type="spellEnd"/>
      <w:r w:rsidRPr="00410F89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Pr="00410F89">
        <w:rPr>
          <w:rStyle w:val="HTMLCode"/>
          <w:rFonts w:asciiTheme="minorHAnsi" w:hAnsiTheme="minorHAnsi"/>
          <w:sz w:val="22"/>
          <w:szCs w:val="22"/>
        </w:rPr>
        <w:t>title_fr</w:t>
      </w:r>
      <w:proofErr w:type="spellEnd"/>
      <w:r w:rsidRPr="00410F89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Pr="00410F89">
        <w:rPr>
          <w:rStyle w:val="HTMLCode"/>
          <w:rFonts w:asciiTheme="minorHAnsi" w:hAnsiTheme="minorHAnsi"/>
          <w:sz w:val="22"/>
          <w:szCs w:val="22"/>
        </w:rPr>
        <w:t>content_en</w:t>
      </w:r>
      <w:proofErr w:type="spellEnd"/>
      <w:r w:rsidRPr="00410F89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Pr="00410F89">
        <w:rPr>
          <w:rStyle w:val="HTMLCode"/>
          <w:rFonts w:asciiTheme="minorHAnsi" w:hAnsiTheme="minorHAnsi"/>
          <w:sz w:val="22"/>
          <w:szCs w:val="22"/>
        </w:rPr>
        <w:t>content_fr</w:t>
      </w:r>
      <w:proofErr w:type="spellEnd"/>
      <w:r w:rsidRPr="00410F89">
        <w:rPr>
          <w:rFonts w:asciiTheme="minorHAnsi" w:hAnsiTheme="minorHAnsi"/>
          <w:sz w:val="22"/>
          <w:szCs w:val="22"/>
        </w:rPr>
        <w:t>.</w:t>
      </w:r>
    </w:p>
    <w:p w14:paraId="6A9D4515" w14:textId="325F12EA" w:rsidR="00410F89" w:rsidRPr="00410F89" w:rsidRDefault="00410F89" w:rsidP="00410F89">
      <w:pPr>
        <w:pStyle w:val="NormalWeb"/>
        <w:numPr>
          <w:ilvl w:val="0"/>
          <w:numId w:val="11"/>
        </w:numPr>
        <w:spacing w:line="276" w:lineRule="auto"/>
        <w:rPr>
          <w:rFonts w:asciiTheme="minorHAnsi" w:hAnsiTheme="minorHAnsi"/>
          <w:sz w:val="22"/>
          <w:szCs w:val="22"/>
        </w:rPr>
      </w:pPr>
      <w:r w:rsidRPr="00410F89">
        <w:rPr>
          <w:rFonts w:asciiTheme="minorHAnsi" w:hAnsiTheme="minorHAnsi"/>
          <w:sz w:val="22"/>
          <w:szCs w:val="22"/>
        </w:rPr>
        <w:t xml:space="preserve">Interface uses </w:t>
      </w:r>
      <w:r w:rsidRPr="00410F89">
        <w:rPr>
          <w:rStyle w:val="Strong"/>
          <w:rFonts w:asciiTheme="minorHAnsi" w:hAnsiTheme="minorHAnsi"/>
          <w:sz w:val="22"/>
          <w:szCs w:val="22"/>
        </w:rPr>
        <w:t>Bootstrap 5</w:t>
      </w:r>
      <w:r w:rsidRPr="00410F89">
        <w:rPr>
          <w:rFonts w:asciiTheme="minorHAnsi" w:hAnsiTheme="minorHAnsi"/>
          <w:sz w:val="22"/>
          <w:szCs w:val="22"/>
        </w:rPr>
        <w:t xml:space="preserve"> for a clean, modern layout.</w:t>
      </w:r>
    </w:p>
    <w:p w14:paraId="2E703316" w14:textId="6458F44E" w:rsidR="00410F89" w:rsidRPr="00410F89" w:rsidRDefault="00410F89" w:rsidP="00410F89">
      <w:pPr>
        <w:pStyle w:val="NormalWeb"/>
        <w:numPr>
          <w:ilvl w:val="0"/>
          <w:numId w:val="11"/>
        </w:numPr>
        <w:spacing w:line="276" w:lineRule="auto"/>
        <w:rPr>
          <w:rFonts w:asciiTheme="minorHAnsi" w:hAnsiTheme="minorHAnsi"/>
          <w:sz w:val="22"/>
          <w:szCs w:val="22"/>
        </w:rPr>
      </w:pPr>
      <w:r w:rsidRPr="00410F89">
        <w:rPr>
          <w:rFonts w:asciiTheme="minorHAnsi" w:hAnsiTheme="minorHAnsi"/>
          <w:sz w:val="22"/>
          <w:szCs w:val="22"/>
        </w:rPr>
        <w:t>Middleware ensures locale is set and routes are protected.</w:t>
      </w:r>
    </w:p>
    <w:p w14:paraId="2164A185" w14:textId="02EDF90A" w:rsidR="00410F89" w:rsidRPr="00410F89" w:rsidRDefault="00410F89" w:rsidP="00410F89">
      <w:pPr>
        <w:pStyle w:val="NormalWeb"/>
        <w:numPr>
          <w:ilvl w:val="0"/>
          <w:numId w:val="11"/>
        </w:numPr>
        <w:spacing w:line="276" w:lineRule="auto"/>
        <w:rPr>
          <w:rFonts w:asciiTheme="minorHAnsi" w:hAnsiTheme="minorHAnsi"/>
          <w:sz w:val="22"/>
          <w:szCs w:val="22"/>
        </w:rPr>
      </w:pPr>
      <w:r w:rsidRPr="00410F89">
        <w:rPr>
          <w:rStyle w:val="Strong"/>
          <w:rFonts w:asciiTheme="minorHAnsi" w:hAnsiTheme="minorHAnsi"/>
          <w:sz w:val="22"/>
          <w:szCs w:val="22"/>
        </w:rPr>
        <w:t>All forms include validation</w:t>
      </w:r>
      <w:r w:rsidRPr="00410F89">
        <w:rPr>
          <w:rFonts w:asciiTheme="minorHAnsi" w:hAnsiTheme="minorHAnsi"/>
          <w:sz w:val="22"/>
          <w:szCs w:val="22"/>
        </w:rPr>
        <w:t xml:space="preserve"> (e.g., login, forum post creation, student updates).</w:t>
      </w:r>
    </w:p>
    <w:p w14:paraId="2C952C95" w14:textId="627DCEC5" w:rsidR="00410F89" w:rsidRPr="00410F89" w:rsidRDefault="00410F89" w:rsidP="00410F89">
      <w:pPr>
        <w:pStyle w:val="NormalWeb"/>
        <w:numPr>
          <w:ilvl w:val="0"/>
          <w:numId w:val="11"/>
        </w:numPr>
        <w:spacing w:line="276" w:lineRule="auto"/>
        <w:rPr>
          <w:rFonts w:asciiTheme="minorHAnsi" w:hAnsiTheme="minorHAnsi"/>
          <w:sz w:val="22"/>
          <w:szCs w:val="22"/>
        </w:rPr>
      </w:pPr>
      <w:r w:rsidRPr="00410F89">
        <w:rPr>
          <w:rFonts w:asciiTheme="minorHAnsi" w:hAnsiTheme="minorHAnsi"/>
          <w:sz w:val="22"/>
          <w:szCs w:val="22"/>
        </w:rPr>
        <w:t>Laravel Tinker was used to manually insert users with encrypted passwords.</w:t>
      </w:r>
    </w:p>
    <w:p w14:paraId="71DC0B9F" w14:textId="70204FA9" w:rsidR="00410F89" w:rsidRPr="00410F89" w:rsidRDefault="00410F89" w:rsidP="00410F89">
      <w:pPr>
        <w:pStyle w:val="NormalWeb"/>
        <w:numPr>
          <w:ilvl w:val="0"/>
          <w:numId w:val="11"/>
        </w:numPr>
        <w:spacing w:line="276" w:lineRule="auto"/>
        <w:rPr>
          <w:rFonts w:asciiTheme="minorHAnsi" w:hAnsiTheme="minorHAnsi"/>
          <w:sz w:val="22"/>
          <w:szCs w:val="22"/>
        </w:rPr>
      </w:pPr>
      <w:r w:rsidRPr="00410F89">
        <w:rPr>
          <w:rFonts w:asciiTheme="minorHAnsi" w:hAnsiTheme="minorHAnsi"/>
          <w:sz w:val="22"/>
          <w:szCs w:val="22"/>
        </w:rPr>
        <w:t>Database migrations, seeders, and factories support all added functionality.</w:t>
      </w:r>
    </w:p>
    <w:p w14:paraId="06459533" w14:textId="77777777" w:rsidR="00410F89" w:rsidRDefault="00410F89" w:rsidP="000E670C">
      <w:pPr>
        <w:pStyle w:val="ListBullet"/>
        <w:numPr>
          <w:ilvl w:val="0"/>
          <w:numId w:val="0"/>
        </w:numPr>
        <w:spacing w:line="480" w:lineRule="auto"/>
        <w:ind w:left="360" w:hanging="360"/>
      </w:pPr>
    </w:p>
    <w:p w14:paraId="6F0F76EB" w14:textId="77777777" w:rsidR="00410F89" w:rsidRDefault="00410F89" w:rsidP="000E670C">
      <w:pPr>
        <w:pStyle w:val="ListBullet"/>
        <w:numPr>
          <w:ilvl w:val="0"/>
          <w:numId w:val="0"/>
        </w:numPr>
        <w:spacing w:line="480" w:lineRule="auto"/>
        <w:ind w:left="360" w:hanging="360"/>
      </w:pPr>
    </w:p>
    <w:p w14:paraId="7E107294" w14:textId="10E62900" w:rsidR="00410F89" w:rsidRDefault="00410F89" w:rsidP="00410F89">
      <w:pPr>
        <w:pStyle w:val="Heading1"/>
      </w:pPr>
      <w:r>
        <w:t xml:space="preserve">User Log-in accounts for trials </w:t>
      </w:r>
      <w:r>
        <w:t>(Pt.2)</w:t>
      </w:r>
    </w:p>
    <w:p w14:paraId="324EBC9A" w14:textId="77777777" w:rsidR="00410F89" w:rsidRDefault="00410F89" w:rsidP="00410F89"/>
    <w:p w14:paraId="6F754BC7" w14:textId="77777777" w:rsidR="00410F89" w:rsidRDefault="00410F89" w:rsidP="00410F89">
      <w:r>
        <w:t>Account 1</w:t>
      </w:r>
    </w:p>
    <w:p w14:paraId="7367A4F7" w14:textId="66EE6FF9" w:rsidR="00AB7923" w:rsidRDefault="00410F89" w:rsidP="00410F89">
      <w:proofErr w:type="gramStart"/>
      <w:r>
        <w:t>Email :</w:t>
      </w:r>
      <w:proofErr w:type="gramEnd"/>
      <w:r>
        <w:t xml:space="preserve"> </w:t>
      </w:r>
      <w:hyperlink r:id="rId7" w:history="1">
        <w:r w:rsidR="00AB7923" w:rsidRPr="001E590F">
          <w:rPr>
            <w:rStyle w:val="Hyperlink"/>
          </w:rPr>
          <w:t>waino@example.com</w:t>
        </w:r>
      </w:hyperlink>
    </w:p>
    <w:p w14:paraId="1E68BFFC" w14:textId="614AF58A" w:rsidR="00410F89" w:rsidRDefault="00410F89" w:rsidP="00410F89">
      <w:r>
        <w:t xml:space="preserve">Password: </w:t>
      </w:r>
      <w:proofErr w:type="spellStart"/>
      <w:r>
        <w:t>yourpassword</w:t>
      </w:r>
      <w:proofErr w:type="spellEnd"/>
    </w:p>
    <w:p w14:paraId="65C121EA" w14:textId="7D1E1732" w:rsidR="00410F89" w:rsidRDefault="00410F89" w:rsidP="00410F89">
      <w:r>
        <w:t xml:space="preserve">Student name: </w:t>
      </w:r>
      <w:r w:rsidRPr="00410F89">
        <w:t>Waino Wolf</w:t>
      </w:r>
    </w:p>
    <w:p w14:paraId="64C46B31" w14:textId="77777777" w:rsidR="00410F89" w:rsidRDefault="00410F89" w:rsidP="00410F89"/>
    <w:p w14:paraId="686544D3" w14:textId="6CE41220" w:rsidR="00410F89" w:rsidRDefault="00410F89" w:rsidP="00410F89">
      <w:r>
        <w:t xml:space="preserve">Account 2 </w:t>
      </w:r>
    </w:p>
    <w:p w14:paraId="621BE374" w14:textId="56F9C562" w:rsidR="00410F89" w:rsidRPr="00AB7923" w:rsidRDefault="00410F89" w:rsidP="00410F89">
      <w:pPr>
        <w:rPr>
          <w:lang w:val="fr-CA"/>
        </w:rPr>
      </w:pPr>
      <w:r w:rsidRPr="00AB7923">
        <w:rPr>
          <w:lang w:val="fr-CA"/>
        </w:rPr>
        <w:t xml:space="preserve">Email: </w:t>
      </w:r>
      <w:hyperlink r:id="rId8" w:history="1">
        <w:r w:rsidR="00AB7923" w:rsidRPr="00AB7923">
          <w:rPr>
            <w:rStyle w:val="Hyperlink"/>
            <w:lang w:val="fr-CA"/>
          </w:rPr>
          <w:t>user123@example.com</w:t>
        </w:r>
      </w:hyperlink>
    </w:p>
    <w:p w14:paraId="24F70F54" w14:textId="33C06886" w:rsidR="00AB7923" w:rsidRDefault="00AB7923" w:rsidP="00410F89">
      <w:pPr>
        <w:rPr>
          <w:lang w:val="fr-CA"/>
        </w:rPr>
      </w:pPr>
      <w:proofErr w:type="spellStart"/>
      <w:r w:rsidRPr="00AB7923">
        <w:rPr>
          <w:lang w:val="fr-CA"/>
        </w:rPr>
        <w:t>Password</w:t>
      </w:r>
      <w:proofErr w:type="spellEnd"/>
      <w:r w:rsidRPr="00AB7923">
        <w:rPr>
          <w:lang w:val="fr-CA"/>
        </w:rPr>
        <w:t xml:space="preserve">: </w:t>
      </w:r>
      <w:proofErr w:type="spellStart"/>
      <w:r>
        <w:rPr>
          <w:lang w:val="fr-CA"/>
        </w:rPr>
        <w:t>password</w:t>
      </w:r>
      <w:proofErr w:type="spellEnd"/>
    </w:p>
    <w:p w14:paraId="20FCD5B7" w14:textId="1B1F800A" w:rsidR="00AB7923" w:rsidRPr="00AB7923" w:rsidRDefault="00AB7923" w:rsidP="00410F89">
      <w:pPr>
        <w:rPr>
          <w:lang w:val="fr-CA"/>
        </w:rPr>
      </w:pPr>
      <w:proofErr w:type="spellStart"/>
      <w:r>
        <w:rPr>
          <w:lang w:val="fr-CA"/>
        </w:rPr>
        <w:t>Student</w:t>
      </w:r>
      <w:proofErr w:type="spellEnd"/>
      <w:r>
        <w:rPr>
          <w:lang w:val="fr-CA"/>
        </w:rPr>
        <w:t xml:space="preserve"> </w:t>
      </w:r>
      <w:proofErr w:type="spellStart"/>
      <w:r>
        <w:rPr>
          <w:lang w:val="fr-CA"/>
        </w:rPr>
        <w:t>name</w:t>
      </w:r>
      <w:proofErr w:type="spellEnd"/>
      <w:r>
        <w:rPr>
          <w:lang w:val="fr-CA"/>
        </w:rPr>
        <w:t> : John Doe</w:t>
      </w:r>
    </w:p>
    <w:p w14:paraId="581CD6BF" w14:textId="77777777" w:rsidR="00AB7923" w:rsidRDefault="00AB7923" w:rsidP="00AB7923">
      <w:pPr>
        <w:pStyle w:val="ListBullet"/>
        <w:numPr>
          <w:ilvl w:val="0"/>
          <w:numId w:val="0"/>
        </w:numPr>
        <w:ind w:left="360" w:hanging="360"/>
        <w:rPr>
          <w:lang w:val="fr-CA"/>
        </w:rPr>
      </w:pPr>
    </w:p>
    <w:p w14:paraId="4462565F" w14:textId="77777777" w:rsidR="00AB7923" w:rsidRDefault="00AB7923" w:rsidP="00AB7923">
      <w:pPr>
        <w:pStyle w:val="ListBullet"/>
        <w:numPr>
          <w:ilvl w:val="0"/>
          <w:numId w:val="0"/>
        </w:numPr>
        <w:ind w:left="360" w:hanging="360"/>
        <w:rPr>
          <w:lang w:val="fr-CA"/>
        </w:rPr>
      </w:pPr>
    </w:p>
    <w:p w14:paraId="6D227B4A" w14:textId="77777777" w:rsidR="00AB7923" w:rsidRDefault="00AB7923" w:rsidP="00AB7923">
      <w:pPr>
        <w:pStyle w:val="ListBullet"/>
        <w:numPr>
          <w:ilvl w:val="0"/>
          <w:numId w:val="0"/>
        </w:numPr>
        <w:ind w:left="360" w:hanging="360"/>
        <w:rPr>
          <w:lang w:val="fr-CA"/>
        </w:rPr>
      </w:pPr>
    </w:p>
    <w:p w14:paraId="408755B7" w14:textId="6EDC7174" w:rsidR="00AB7923" w:rsidRDefault="00AB7923" w:rsidP="00AB7923">
      <w:pPr>
        <w:pStyle w:val="Heading1"/>
      </w:pPr>
      <w:r>
        <w:t>GitHub Repository Link</w:t>
      </w:r>
    </w:p>
    <w:p w14:paraId="22F01BEF" w14:textId="1847C721" w:rsidR="00AB7923" w:rsidRDefault="00AB7923" w:rsidP="00AB7923">
      <w:r>
        <w:t xml:space="preserve">GitHub Repo: </w:t>
      </w:r>
      <w:hyperlink r:id="rId9" w:history="1">
        <w:r w:rsidR="00BD6A09" w:rsidRPr="001E590F">
          <w:rPr>
            <w:rStyle w:val="Hyperlink"/>
          </w:rPr>
          <w:t>https://github.com/AdrianoSilvestre808/Concordia-Student-Directory-pt2</w:t>
        </w:r>
      </w:hyperlink>
    </w:p>
    <w:p w14:paraId="2039CA1F" w14:textId="77777777" w:rsidR="00BD6A09" w:rsidRDefault="00BD6A09" w:rsidP="00AB7923"/>
    <w:p w14:paraId="6CA9935D" w14:textId="77777777" w:rsidR="00AB7923" w:rsidRPr="00AB7923" w:rsidRDefault="00AB7923" w:rsidP="00AB7923">
      <w:pPr>
        <w:pStyle w:val="ListBullet"/>
        <w:numPr>
          <w:ilvl w:val="0"/>
          <w:numId w:val="0"/>
        </w:numPr>
        <w:ind w:left="360" w:hanging="360"/>
      </w:pPr>
    </w:p>
    <w:sectPr w:rsidR="00AB7923" w:rsidRPr="00AB792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2AC4864"/>
    <w:multiLevelType w:val="hybridMultilevel"/>
    <w:tmpl w:val="75EE8860"/>
    <w:lvl w:ilvl="0" w:tplc="7862C688">
      <w:numFmt w:val="bullet"/>
      <w:lvlText w:val="-"/>
      <w:lvlJc w:val="left"/>
      <w:pPr>
        <w:ind w:left="720" w:hanging="360"/>
      </w:pPr>
      <w:rPr>
        <w:rFonts w:ascii="Georgia" w:eastAsia="MS Mincho" w:hAnsi="Georgia" w:cs="Georgia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C05E3B"/>
    <w:multiLevelType w:val="hybridMultilevel"/>
    <w:tmpl w:val="871CA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8939485">
    <w:abstractNumId w:val="8"/>
  </w:num>
  <w:num w:numId="2" w16cid:durableId="1747146486">
    <w:abstractNumId w:val="6"/>
  </w:num>
  <w:num w:numId="3" w16cid:durableId="1650985754">
    <w:abstractNumId w:val="5"/>
  </w:num>
  <w:num w:numId="4" w16cid:durableId="1647931297">
    <w:abstractNumId w:val="4"/>
  </w:num>
  <w:num w:numId="5" w16cid:durableId="599533799">
    <w:abstractNumId w:val="7"/>
  </w:num>
  <w:num w:numId="6" w16cid:durableId="802583665">
    <w:abstractNumId w:val="3"/>
  </w:num>
  <w:num w:numId="7" w16cid:durableId="1912688237">
    <w:abstractNumId w:val="2"/>
  </w:num>
  <w:num w:numId="8" w16cid:durableId="376052142">
    <w:abstractNumId w:val="1"/>
  </w:num>
  <w:num w:numId="9" w16cid:durableId="1673947727">
    <w:abstractNumId w:val="0"/>
  </w:num>
  <w:num w:numId="10" w16cid:durableId="770004529">
    <w:abstractNumId w:val="10"/>
  </w:num>
  <w:num w:numId="11" w16cid:durableId="198858400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E670C"/>
    <w:rsid w:val="0015074B"/>
    <w:rsid w:val="00212E2B"/>
    <w:rsid w:val="0029639D"/>
    <w:rsid w:val="003139B4"/>
    <w:rsid w:val="00320353"/>
    <w:rsid w:val="00326F90"/>
    <w:rsid w:val="00331414"/>
    <w:rsid w:val="00342AAB"/>
    <w:rsid w:val="00410F89"/>
    <w:rsid w:val="00431399"/>
    <w:rsid w:val="0047299E"/>
    <w:rsid w:val="0055747A"/>
    <w:rsid w:val="00695DBE"/>
    <w:rsid w:val="009A7E5E"/>
    <w:rsid w:val="00AA1D8D"/>
    <w:rsid w:val="00AB7923"/>
    <w:rsid w:val="00B47730"/>
    <w:rsid w:val="00BD6A09"/>
    <w:rsid w:val="00CB0664"/>
    <w:rsid w:val="00CC09E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F47F36"/>
  <w14:defaultImageDpi w14:val="300"/>
  <w15:docId w15:val="{D8AC8AF8-5DF4-4DE0-9D65-BE59F6A75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47299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299E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0E670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10F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99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69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8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3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7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7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56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ser123@example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waino@example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drianoSilvestre808/Concordia-Student-Directory-pt2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AdrianoSilvestre808/Concordia-Student-Directory-pt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5</Pages>
  <Words>719</Words>
  <Characters>4100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4810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Domenic Servello</cp:lastModifiedBy>
  <cp:revision>4</cp:revision>
  <dcterms:created xsi:type="dcterms:W3CDTF">2025-05-08T16:42:00Z</dcterms:created>
  <dcterms:modified xsi:type="dcterms:W3CDTF">2025-06-04T17:14:00Z</dcterms:modified>
  <cp:category/>
</cp:coreProperties>
</file>